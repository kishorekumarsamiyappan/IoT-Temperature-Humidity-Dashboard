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06B0" w14:textId="58BA3A3D" w:rsidR="009B2E03" w:rsidRPr="003D0D3E" w:rsidRDefault="003D0D3E">
      <w:pPr>
        <w:pStyle w:val="Title"/>
        <w:rPr>
          <w:sz w:val="24"/>
          <w:szCs w:val="24"/>
        </w:rPr>
      </w:pPr>
      <w:r w:rsidRPr="003D0D3E">
        <w:rPr>
          <w:sz w:val="24"/>
          <w:szCs w:val="24"/>
        </w:rPr>
        <w:t>IoT Device Simulator + Dashboard</w:t>
      </w:r>
      <w:r w:rsidRPr="003D0D3E">
        <w:rPr>
          <w:sz w:val="24"/>
          <w:szCs w:val="24"/>
        </w:rPr>
        <w:t xml:space="preserve"> </w:t>
      </w:r>
      <w:r w:rsidR="00000000" w:rsidRPr="003D0D3E">
        <w:rPr>
          <w:sz w:val="24"/>
          <w:szCs w:val="24"/>
        </w:rPr>
        <w:t>Monitoring System</w:t>
      </w:r>
    </w:p>
    <w:p w14:paraId="214877AA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1. Introduction</w:t>
      </w:r>
    </w:p>
    <w:p w14:paraId="7423739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In the age of connected devices, real-time monitoring and automation are critical. This project implements a simple yet effective IoT solution to monitor temperature and humidity using an ESP32 and DHT11 sensor. The sensor data is transmitted to a Flask-based server over WiFi and visualized on a live dashboard using Chart.js.</w:t>
      </w:r>
    </w:p>
    <w:p w14:paraId="0F1783D1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2. Objectives</w:t>
      </w:r>
    </w:p>
    <w:p w14:paraId="14288F8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Read and monitor temperature and humidity in real-time.</w:t>
      </w:r>
    </w:p>
    <w:p w14:paraId="73168355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Transmit sensor data over a wireless network.</w:t>
      </w:r>
    </w:p>
    <w:p w14:paraId="41B93F8D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Display data on a responsive and interactive web dashboard.</w:t>
      </w:r>
    </w:p>
    <w:p w14:paraId="7AC7DEC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Provide regular updates and live charts to users.</w:t>
      </w:r>
    </w:p>
    <w:p w14:paraId="60BB9C30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Use lightweight technologies suitable for edge IoT devices.</w:t>
      </w:r>
    </w:p>
    <w:p w14:paraId="1863DA58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3. Components Required</w:t>
      </w:r>
    </w:p>
    <w:p w14:paraId="49BC33F1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ESP32 Board – 1</w:t>
      </w:r>
    </w:p>
    <w:p w14:paraId="54217373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DHT11 Sensor – 1</w:t>
      </w:r>
    </w:p>
    <w:p w14:paraId="2256E6E2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Jumper Wires – As required</w:t>
      </w:r>
    </w:p>
    <w:p w14:paraId="7AE43959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Breadboard – 1</w:t>
      </w:r>
    </w:p>
    <w:p w14:paraId="207915F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Power Supply – 1</w:t>
      </w:r>
    </w:p>
    <w:p w14:paraId="604BE69D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PC/Laptop – 1</w:t>
      </w:r>
    </w:p>
    <w:p w14:paraId="5ADAFEFC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4. System Architecture</w:t>
      </w:r>
    </w:p>
    <w:p w14:paraId="1E74DD3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DHT11 Sensor → ESP32 Microcontroller → Flask Web Server → Web Dashboard with Live Graphs</w:t>
      </w:r>
    </w:p>
    <w:p w14:paraId="0458693F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5. Circuit Design</w:t>
      </w:r>
    </w:p>
    <w:p w14:paraId="4ECA4192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Connections:</w:t>
      </w:r>
    </w:p>
    <w:p w14:paraId="404253E8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DHT11 VCC → ESP32 3.3V</w:t>
      </w:r>
    </w:p>
    <w:p w14:paraId="4B99CB4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DHT11 GND → ESP32 GND</w:t>
      </w:r>
    </w:p>
    <w:p w14:paraId="6617BD5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DHT11 Data → ESP32 GPIO 4</w:t>
      </w:r>
    </w:p>
    <w:p w14:paraId="37C72040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lastRenderedPageBreak/>
        <w:t>6. Software Implementation</w:t>
      </w:r>
    </w:p>
    <w:p w14:paraId="6D2CFDD4" w14:textId="73D76CEF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ESP32 reads data and posts JSON to a Flask server. Flask stores the latest values and serves them to the frontend. The frontend uses Chart.js to display live data updates.</w:t>
      </w:r>
    </w:p>
    <w:p w14:paraId="7212B243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7. Methodology</w:t>
      </w:r>
    </w:p>
    <w:p w14:paraId="524DA51B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1. Connect the DHT11 to ESP32.</w:t>
      </w:r>
    </w:p>
    <w:p w14:paraId="07C3E4E3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2. Program the ESP32 using Arduino IDE.</w:t>
      </w:r>
    </w:p>
    <w:p w14:paraId="01309769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3. Run the Flask server.</w:t>
      </w:r>
    </w:p>
    <w:p w14:paraId="402D3A70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4. Open the web dashboard.</w:t>
      </w:r>
    </w:p>
    <w:p w14:paraId="2227A35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5. Observe live data updates.</w:t>
      </w:r>
    </w:p>
    <w:p w14:paraId="65B339CB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8. Use Cases</w:t>
      </w:r>
    </w:p>
    <w:p w14:paraId="27BD091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Smart Homes</w:t>
      </w:r>
    </w:p>
    <w:p w14:paraId="1A13C51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Agriculture Monitoring</w:t>
      </w:r>
    </w:p>
    <w:p w14:paraId="037C4971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Server Rooms</w:t>
      </w:r>
    </w:p>
    <w:p w14:paraId="521A17DE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Industrial Automation</w:t>
      </w:r>
    </w:p>
    <w:p w14:paraId="4E1272BE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Healthcare Environments</w:t>
      </w:r>
    </w:p>
    <w:p w14:paraId="34C8CDB9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9. Results and Output</w:t>
      </w:r>
    </w:p>
    <w:p w14:paraId="1688FEDD" w14:textId="23049FE0" w:rsidR="009B2E03" w:rsidRDefault="003D0D3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5A145B3D" wp14:editId="54D15F0D">
            <wp:simplePos x="0" y="0"/>
            <wp:positionH relativeFrom="column">
              <wp:posOffset>571500</wp:posOffset>
            </wp:positionH>
            <wp:positionV relativeFrom="paragraph">
              <wp:posOffset>424815</wp:posOffset>
            </wp:positionV>
            <wp:extent cx="444246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489" y="21506"/>
                <wp:lineTo x="21489" y="0"/>
                <wp:lineTo x="0" y="0"/>
              </wp:wrapPolygon>
            </wp:wrapTight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3D0D3E">
        <w:rPr>
          <w:sz w:val="24"/>
          <w:szCs w:val="24"/>
        </w:rPr>
        <w:t xml:space="preserve">The system displays temperature and humidity in real-time using a responsive web dashboard. Live charts update every </w:t>
      </w:r>
      <w:r>
        <w:rPr>
          <w:sz w:val="24"/>
          <w:szCs w:val="24"/>
        </w:rPr>
        <w:t xml:space="preserve">1 </w:t>
      </w:r>
      <w:r w:rsidR="00000000" w:rsidRPr="003D0D3E">
        <w:rPr>
          <w:sz w:val="24"/>
          <w:szCs w:val="24"/>
        </w:rPr>
        <w:t>seconds to reflect new sensor readings.</w:t>
      </w:r>
    </w:p>
    <w:p w14:paraId="43CE0B35" w14:textId="6C01C395" w:rsidR="003D0D3E" w:rsidRDefault="003D0D3E">
      <w:pPr>
        <w:rPr>
          <w:sz w:val="24"/>
          <w:szCs w:val="24"/>
        </w:rPr>
      </w:pPr>
    </w:p>
    <w:p w14:paraId="4C55D27C" w14:textId="77777777" w:rsidR="003D0D3E" w:rsidRDefault="003D0D3E">
      <w:pPr>
        <w:rPr>
          <w:sz w:val="24"/>
          <w:szCs w:val="24"/>
        </w:rPr>
      </w:pPr>
    </w:p>
    <w:p w14:paraId="1B39B88B" w14:textId="77777777" w:rsidR="003D0D3E" w:rsidRDefault="003D0D3E">
      <w:pPr>
        <w:rPr>
          <w:sz w:val="24"/>
          <w:szCs w:val="24"/>
        </w:rPr>
      </w:pPr>
    </w:p>
    <w:p w14:paraId="35DB81E6" w14:textId="77777777" w:rsidR="003D0D3E" w:rsidRDefault="003D0D3E">
      <w:pPr>
        <w:rPr>
          <w:sz w:val="24"/>
          <w:szCs w:val="24"/>
        </w:rPr>
      </w:pPr>
    </w:p>
    <w:p w14:paraId="13E57889" w14:textId="77777777" w:rsidR="003D0D3E" w:rsidRDefault="003D0D3E">
      <w:pPr>
        <w:rPr>
          <w:sz w:val="24"/>
          <w:szCs w:val="24"/>
        </w:rPr>
      </w:pPr>
    </w:p>
    <w:p w14:paraId="779F332F" w14:textId="497B875C" w:rsidR="003D0D3E" w:rsidRDefault="003D0D3E">
      <w:pPr>
        <w:rPr>
          <w:sz w:val="24"/>
          <w:szCs w:val="24"/>
        </w:rPr>
      </w:pPr>
    </w:p>
    <w:p w14:paraId="693AC70F" w14:textId="6FD61D3D" w:rsidR="003D0D3E" w:rsidRDefault="003D0D3E">
      <w:pPr>
        <w:rPr>
          <w:sz w:val="24"/>
          <w:szCs w:val="24"/>
        </w:rPr>
      </w:pPr>
    </w:p>
    <w:p w14:paraId="2B04D4ED" w14:textId="4E8EB6D8" w:rsidR="003D0D3E" w:rsidRDefault="003D0D3E">
      <w:pPr>
        <w:rPr>
          <w:sz w:val="24"/>
          <w:szCs w:val="24"/>
        </w:rPr>
      </w:pPr>
    </w:p>
    <w:p w14:paraId="2ADC7D03" w14:textId="77777777" w:rsidR="003D0D3E" w:rsidRDefault="003D0D3E">
      <w:pPr>
        <w:rPr>
          <w:sz w:val="24"/>
          <w:szCs w:val="24"/>
        </w:rPr>
      </w:pPr>
    </w:p>
    <w:p w14:paraId="709FD4E2" w14:textId="77777777" w:rsidR="003D0D3E" w:rsidRDefault="003D0D3E">
      <w:pPr>
        <w:rPr>
          <w:sz w:val="24"/>
          <w:szCs w:val="24"/>
        </w:rPr>
      </w:pPr>
    </w:p>
    <w:p w14:paraId="049C8F8F" w14:textId="3B27607B" w:rsidR="003D0D3E" w:rsidRDefault="003D0D3E" w:rsidP="003D0D3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F6B806C" wp14:editId="17EC56FE">
            <wp:simplePos x="0" y="0"/>
            <wp:positionH relativeFrom="column">
              <wp:posOffset>1234440</wp:posOffset>
            </wp:positionH>
            <wp:positionV relativeFrom="paragraph">
              <wp:posOffset>0</wp:posOffset>
            </wp:positionV>
            <wp:extent cx="4373880" cy="4267200"/>
            <wp:effectExtent l="0" t="0" r="7620" b="0"/>
            <wp:wrapTight wrapText="bothSides">
              <wp:wrapPolygon edited="0">
                <wp:start x="0" y="0"/>
                <wp:lineTo x="0" y="21504"/>
                <wp:lineTo x="21544" y="21504"/>
                <wp:lineTo x="21544" y="0"/>
                <wp:lineTo x="0" y="0"/>
              </wp:wrapPolygon>
            </wp:wrapTight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85050" w14:textId="77777777" w:rsidR="003D0D3E" w:rsidRDefault="003D0D3E">
      <w:pPr>
        <w:pStyle w:val="Heading1"/>
        <w:rPr>
          <w:sz w:val="24"/>
          <w:szCs w:val="24"/>
        </w:rPr>
      </w:pPr>
    </w:p>
    <w:p w14:paraId="3F515ED5" w14:textId="77777777" w:rsidR="003D0D3E" w:rsidRDefault="003D0D3E" w:rsidP="003D0D3E"/>
    <w:p w14:paraId="0B750E4B" w14:textId="77777777" w:rsidR="003D0D3E" w:rsidRDefault="003D0D3E" w:rsidP="003D0D3E"/>
    <w:p w14:paraId="5F08DE3C" w14:textId="77777777" w:rsidR="003D0D3E" w:rsidRDefault="003D0D3E" w:rsidP="003D0D3E"/>
    <w:p w14:paraId="00CB6EFD" w14:textId="77777777" w:rsidR="003D0D3E" w:rsidRDefault="003D0D3E" w:rsidP="003D0D3E"/>
    <w:p w14:paraId="6029A0BE" w14:textId="77777777" w:rsidR="003D0D3E" w:rsidRDefault="003D0D3E" w:rsidP="003D0D3E"/>
    <w:p w14:paraId="390CD455" w14:textId="77777777" w:rsidR="003D0D3E" w:rsidRDefault="003D0D3E" w:rsidP="003D0D3E"/>
    <w:p w14:paraId="7700ED3C" w14:textId="77777777" w:rsidR="003D0D3E" w:rsidRDefault="003D0D3E" w:rsidP="003D0D3E"/>
    <w:p w14:paraId="243831CA" w14:textId="77777777" w:rsidR="003D0D3E" w:rsidRDefault="003D0D3E" w:rsidP="003D0D3E"/>
    <w:p w14:paraId="5A9CA447" w14:textId="77777777" w:rsidR="003D0D3E" w:rsidRDefault="003D0D3E" w:rsidP="003D0D3E"/>
    <w:p w14:paraId="148E8E10" w14:textId="77777777" w:rsidR="003D0D3E" w:rsidRDefault="003D0D3E" w:rsidP="003D0D3E"/>
    <w:p w14:paraId="02807663" w14:textId="77777777" w:rsidR="003D0D3E" w:rsidRDefault="003D0D3E" w:rsidP="003D0D3E"/>
    <w:p w14:paraId="60A90028" w14:textId="77777777" w:rsidR="003D0D3E" w:rsidRDefault="003D0D3E" w:rsidP="003D0D3E"/>
    <w:p w14:paraId="69ED8111" w14:textId="77777777" w:rsidR="003D0D3E" w:rsidRDefault="003D0D3E" w:rsidP="003D0D3E"/>
    <w:p w14:paraId="7C6997A5" w14:textId="5F6C0B40" w:rsidR="003D0D3E" w:rsidRDefault="003D0D3E" w:rsidP="003D0D3E">
      <w:r>
        <w:rPr>
          <w:noProof/>
        </w:rPr>
        <w:drawing>
          <wp:anchor distT="0" distB="0" distL="114300" distR="114300" simplePos="0" relativeHeight="251660288" behindDoc="1" locked="0" layoutInCell="1" allowOverlap="1" wp14:anchorId="4EF885AB" wp14:editId="2EE31E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779520"/>
            <wp:effectExtent l="0" t="0" r="0" b="0"/>
            <wp:wrapTight wrapText="bothSides">
              <wp:wrapPolygon edited="0">
                <wp:start x="0" y="0"/>
                <wp:lineTo x="0" y="21448"/>
                <wp:lineTo x="21540" y="21448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CD0D4" w14:textId="77777777" w:rsidR="003D0D3E" w:rsidRDefault="003D0D3E" w:rsidP="003D0D3E"/>
    <w:p w14:paraId="7BDFD13B" w14:textId="010524BC" w:rsidR="003D0D3E" w:rsidRPr="003D0D3E" w:rsidRDefault="003D0D3E" w:rsidP="003D0D3E"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6669D103" wp14:editId="08A9FB26">
            <wp:simplePos x="0" y="0"/>
            <wp:positionH relativeFrom="column">
              <wp:posOffset>0</wp:posOffset>
            </wp:positionH>
            <wp:positionV relativeFrom="paragraph">
              <wp:posOffset>3032760</wp:posOffset>
            </wp:positionV>
            <wp:extent cx="6858000" cy="3123565"/>
            <wp:effectExtent l="0" t="0" r="0" b="635"/>
            <wp:wrapTight wrapText="bothSides">
              <wp:wrapPolygon edited="0">
                <wp:start x="0" y="0"/>
                <wp:lineTo x="0" y="21473"/>
                <wp:lineTo x="21540" y="21473"/>
                <wp:lineTo x="21540" y="0"/>
                <wp:lineTo x="0" y="0"/>
              </wp:wrapPolygon>
            </wp:wrapTight>
            <wp:docPr id="6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3EB36E1E" wp14:editId="071B67E3">
            <wp:simplePos x="0" y="0"/>
            <wp:positionH relativeFrom="column">
              <wp:posOffset>0</wp:posOffset>
            </wp:positionH>
            <wp:positionV relativeFrom="paragraph">
              <wp:posOffset>-99060</wp:posOffset>
            </wp:positionV>
            <wp:extent cx="6858000" cy="3094355"/>
            <wp:effectExtent l="0" t="0" r="0" b="0"/>
            <wp:wrapTight wrapText="bothSides">
              <wp:wrapPolygon edited="0">
                <wp:start x="0" y="0"/>
                <wp:lineTo x="0" y="21409"/>
                <wp:lineTo x="21540" y="21409"/>
                <wp:lineTo x="21540" y="0"/>
                <wp:lineTo x="0" y="0"/>
              </wp:wrapPolygon>
            </wp:wrapTight>
            <wp:docPr id="5" name="Picture 5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5FCBD76" wp14:editId="7B2A56CC">
            <wp:simplePos x="0" y="0"/>
            <wp:positionH relativeFrom="column">
              <wp:posOffset>0</wp:posOffset>
            </wp:positionH>
            <wp:positionV relativeFrom="paragraph">
              <wp:posOffset>6248400</wp:posOffset>
            </wp:positionV>
            <wp:extent cx="6858000" cy="3098165"/>
            <wp:effectExtent l="0" t="0" r="0" b="6985"/>
            <wp:wrapTight wrapText="bothSides">
              <wp:wrapPolygon edited="0">
                <wp:start x="0" y="0"/>
                <wp:lineTo x="0" y="21516"/>
                <wp:lineTo x="21540" y="21516"/>
                <wp:lineTo x="21540" y="0"/>
                <wp:lineTo x="0" y="0"/>
              </wp:wrapPolygon>
            </wp:wrapTight>
            <wp:docPr id="7" name="Picture 7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71E6D" w14:textId="4365177D" w:rsidR="003D0D3E" w:rsidRDefault="003D0D3E">
      <w:pPr>
        <w:pStyle w:val="Heading1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A4EEC" wp14:editId="032BA5E2">
            <wp:extent cx="6858000" cy="914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10CB" w14:textId="3A856DEE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lastRenderedPageBreak/>
        <w:t>10. Advantages and Limitations</w:t>
      </w:r>
    </w:p>
    <w:p w14:paraId="1DDF118B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Advantages:</w:t>
      </w:r>
    </w:p>
    <w:p w14:paraId="11B0B427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Real-time data</w:t>
      </w:r>
    </w:p>
    <w:p w14:paraId="42FBE78D" w14:textId="48564243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Wireless system</w:t>
      </w:r>
    </w:p>
    <w:p w14:paraId="54EEEC94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Open-source</w:t>
      </w:r>
    </w:p>
    <w:p w14:paraId="6CF6DA3B" w14:textId="77777777" w:rsidR="009B2E03" w:rsidRPr="003D0D3E" w:rsidRDefault="009B2E03">
      <w:pPr>
        <w:rPr>
          <w:sz w:val="24"/>
          <w:szCs w:val="24"/>
        </w:rPr>
      </w:pPr>
    </w:p>
    <w:p w14:paraId="551EFBEC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Limitations:</w:t>
      </w:r>
    </w:p>
    <w:p w14:paraId="20B37B8E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Limited sensor accuracy</w:t>
      </w:r>
    </w:p>
    <w:p w14:paraId="2097C2DD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Local network only</w:t>
      </w:r>
    </w:p>
    <w:p w14:paraId="791B6EAD" w14:textId="77777777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11. Future Enhancements</w:t>
      </w:r>
    </w:p>
    <w:p w14:paraId="2C71CD3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Add database storage</w:t>
      </w:r>
    </w:p>
    <w:p w14:paraId="24DBC108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Use DHT22 or BME280 sensors</w:t>
      </w:r>
    </w:p>
    <w:p w14:paraId="1D890CE6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Add alerts for thresholds</w:t>
      </w:r>
    </w:p>
    <w:p w14:paraId="2DC0A7DA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Host on cloud</w:t>
      </w:r>
    </w:p>
    <w:p w14:paraId="52F416EF" w14:textId="77777777" w:rsidR="009B2E03" w:rsidRPr="003D0D3E" w:rsidRDefault="00000000">
      <w:pPr>
        <w:rPr>
          <w:sz w:val="24"/>
          <w:szCs w:val="24"/>
        </w:rPr>
      </w:pPr>
      <w:r w:rsidRPr="003D0D3E">
        <w:rPr>
          <w:sz w:val="24"/>
          <w:szCs w:val="24"/>
        </w:rPr>
        <w:t>- Make dashboard mobile responsive</w:t>
      </w:r>
    </w:p>
    <w:p w14:paraId="6D073FFF" w14:textId="5904E619" w:rsidR="009B2E03" w:rsidRPr="003D0D3E" w:rsidRDefault="00000000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1</w:t>
      </w:r>
      <w:r w:rsidR="00C41084">
        <w:rPr>
          <w:sz w:val="24"/>
          <w:szCs w:val="24"/>
        </w:rPr>
        <w:t>2</w:t>
      </w:r>
      <w:r w:rsidRPr="003D0D3E">
        <w:rPr>
          <w:sz w:val="24"/>
          <w:szCs w:val="24"/>
        </w:rPr>
        <w:t>. Appendix</w:t>
      </w:r>
    </w:p>
    <w:p w14:paraId="4A2F103F" w14:textId="60D881C3" w:rsidR="009B2E03" w:rsidRPr="00C41084" w:rsidRDefault="00000000">
      <w:pPr>
        <w:rPr>
          <w:b/>
          <w:bCs/>
          <w:sz w:val="24"/>
          <w:szCs w:val="24"/>
        </w:rPr>
      </w:pPr>
      <w:r w:rsidRPr="00C41084">
        <w:rPr>
          <w:b/>
          <w:bCs/>
          <w:sz w:val="24"/>
          <w:szCs w:val="24"/>
        </w:rPr>
        <w:t xml:space="preserve">ESP32 Arduino </w:t>
      </w:r>
      <w:proofErr w:type="gramStart"/>
      <w:r w:rsidRPr="00C41084">
        <w:rPr>
          <w:b/>
          <w:bCs/>
          <w:sz w:val="24"/>
          <w:szCs w:val="24"/>
        </w:rPr>
        <w:t>Code</w:t>
      </w:r>
      <w:r w:rsidR="00C41084">
        <w:rPr>
          <w:b/>
          <w:bCs/>
          <w:sz w:val="24"/>
          <w:szCs w:val="24"/>
        </w:rPr>
        <w:t xml:space="preserve"> :</w:t>
      </w:r>
      <w:proofErr w:type="gramEnd"/>
    </w:p>
    <w:p w14:paraId="2F175AB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#include &lt;</w:t>
      </w:r>
      <w:proofErr w:type="spellStart"/>
      <w:r w:rsidRPr="00C41084">
        <w:rPr>
          <w:sz w:val="24"/>
          <w:szCs w:val="24"/>
          <w:lang w:val="en-IN"/>
        </w:rPr>
        <w:t>WiFi.h</w:t>
      </w:r>
      <w:proofErr w:type="spellEnd"/>
      <w:r w:rsidRPr="00C41084">
        <w:rPr>
          <w:sz w:val="24"/>
          <w:szCs w:val="24"/>
          <w:lang w:val="en-IN"/>
        </w:rPr>
        <w:t>&gt;</w:t>
      </w:r>
    </w:p>
    <w:p w14:paraId="2DFF9F9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#include &lt;</w:t>
      </w:r>
      <w:proofErr w:type="spellStart"/>
      <w:r w:rsidRPr="00C41084">
        <w:rPr>
          <w:sz w:val="24"/>
          <w:szCs w:val="24"/>
          <w:lang w:val="en-IN"/>
        </w:rPr>
        <w:t>HTTPClient.h</w:t>
      </w:r>
      <w:proofErr w:type="spellEnd"/>
      <w:r w:rsidRPr="00C41084">
        <w:rPr>
          <w:sz w:val="24"/>
          <w:szCs w:val="24"/>
          <w:lang w:val="en-IN"/>
        </w:rPr>
        <w:t>&gt;</w:t>
      </w:r>
    </w:p>
    <w:p w14:paraId="429ACC9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#include "</w:t>
      </w:r>
      <w:proofErr w:type="spellStart"/>
      <w:r w:rsidRPr="00C41084">
        <w:rPr>
          <w:sz w:val="24"/>
          <w:szCs w:val="24"/>
          <w:lang w:val="en-IN"/>
        </w:rPr>
        <w:t>DHT.h</w:t>
      </w:r>
      <w:proofErr w:type="spellEnd"/>
      <w:r w:rsidRPr="00C41084">
        <w:rPr>
          <w:sz w:val="24"/>
          <w:szCs w:val="24"/>
          <w:lang w:val="en-IN"/>
        </w:rPr>
        <w:t>"</w:t>
      </w:r>
    </w:p>
    <w:p w14:paraId="47A750B6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8D0352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#define DHTPIN 4</w:t>
      </w:r>
    </w:p>
    <w:p w14:paraId="6692F2C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#define DHTTYPE DHT11</w:t>
      </w:r>
    </w:p>
    <w:p w14:paraId="2E779FC5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E39113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DHT </w:t>
      </w:r>
      <w:proofErr w:type="spellStart"/>
      <w:proofErr w:type="gramStart"/>
      <w:r w:rsidRPr="00C41084">
        <w:rPr>
          <w:sz w:val="24"/>
          <w:szCs w:val="24"/>
          <w:lang w:val="en-IN"/>
        </w:rPr>
        <w:t>dht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DHTPIN, DHTTYPE);</w:t>
      </w:r>
    </w:p>
    <w:p w14:paraId="2E577F12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6DB29F91" w14:textId="77777777" w:rsidR="00C41084" w:rsidRPr="00C41084" w:rsidRDefault="00C41084" w:rsidP="00C41084">
      <w:pPr>
        <w:rPr>
          <w:sz w:val="24"/>
          <w:szCs w:val="24"/>
          <w:lang w:val="en-IN"/>
        </w:rPr>
      </w:pP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char* </w:t>
      </w:r>
      <w:proofErr w:type="spellStart"/>
      <w:r w:rsidRPr="00C41084">
        <w:rPr>
          <w:sz w:val="24"/>
          <w:szCs w:val="24"/>
          <w:lang w:val="en-IN"/>
        </w:rPr>
        <w:t>ssid</w:t>
      </w:r>
      <w:proofErr w:type="spellEnd"/>
      <w:r w:rsidRPr="00C41084">
        <w:rPr>
          <w:sz w:val="24"/>
          <w:szCs w:val="24"/>
          <w:lang w:val="en-IN"/>
        </w:rPr>
        <w:t xml:space="preserve"> = "Kishore63k";</w:t>
      </w:r>
    </w:p>
    <w:p w14:paraId="78A06932" w14:textId="77777777" w:rsidR="00C41084" w:rsidRPr="00C41084" w:rsidRDefault="00C41084" w:rsidP="00C41084">
      <w:pPr>
        <w:rPr>
          <w:sz w:val="24"/>
          <w:szCs w:val="24"/>
          <w:lang w:val="en-IN"/>
        </w:rPr>
      </w:pPr>
      <w:proofErr w:type="spellStart"/>
      <w:r w:rsidRPr="00C41084">
        <w:rPr>
          <w:sz w:val="24"/>
          <w:szCs w:val="24"/>
          <w:lang w:val="en-IN"/>
        </w:rPr>
        <w:lastRenderedPageBreak/>
        <w:t>const</w:t>
      </w:r>
      <w:proofErr w:type="spellEnd"/>
      <w:r w:rsidRPr="00C41084">
        <w:rPr>
          <w:sz w:val="24"/>
          <w:szCs w:val="24"/>
          <w:lang w:val="en-IN"/>
        </w:rPr>
        <w:t xml:space="preserve"> char* password = "6374864213";</w:t>
      </w:r>
    </w:p>
    <w:p w14:paraId="3CF0962E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4BE35A7" w14:textId="77777777" w:rsidR="00C41084" w:rsidRPr="00C41084" w:rsidRDefault="00C41084" w:rsidP="00C41084">
      <w:pPr>
        <w:rPr>
          <w:sz w:val="24"/>
          <w:szCs w:val="24"/>
          <w:lang w:val="en-IN"/>
        </w:rPr>
      </w:pP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char* </w:t>
      </w:r>
      <w:proofErr w:type="spellStart"/>
      <w:r w:rsidRPr="00C41084">
        <w:rPr>
          <w:sz w:val="24"/>
          <w:szCs w:val="24"/>
          <w:lang w:val="en-IN"/>
        </w:rPr>
        <w:t>serverURL</w:t>
      </w:r>
      <w:proofErr w:type="spellEnd"/>
      <w:r w:rsidRPr="00C41084">
        <w:rPr>
          <w:sz w:val="24"/>
          <w:szCs w:val="24"/>
          <w:lang w:val="en-IN"/>
        </w:rPr>
        <w:t xml:space="preserve"> = "http://192.168.186.102:5000/data";</w:t>
      </w:r>
    </w:p>
    <w:p w14:paraId="401D4ACB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ECB22C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void </w:t>
      </w:r>
      <w:proofErr w:type="gramStart"/>
      <w:r w:rsidRPr="00C41084">
        <w:rPr>
          <w:sz w:val="24"/>
          <w:szCs w:val="24"/>
          <w:lang w:val="en-IN"/>
        </w:rPr>
        <w:t>setup(</w:t>
      </w:r>
      <w:proofErr w:type="gramEnd"/>
      <w:r w:rsidRPr="00C41084">
        <w:rPr>
          <w:sz w:val="24"/>
          <w:szCs w:val="24"/>
          <w:lang w:val="en-IN"/>
        </w:rPr>
        <w:t>) {</w:t>
      </w:r>
    </w:p>
    <w:p w14:paraId="12027F7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Serial.begin</w:t>
      </w:r>
      <w:proofErr w:type="spellEnd"/>
      <w:r w:rsidRPr="00C41084">
        <w:rPr>
          <w:sz w:val="24"/>
          <w:szCs w:val="24"/>
          <w:lang w:val="en-IN"/>
        </w:rPr>
        <w:t>(115200</w:t>
      </w:r>
      <w:proofErr w:type="gramStart"/>
      <w:r w:rsidRPr="00C41084">
        <w:rPr>
          <w:sz w:val="24"/>
          <w:szCs w:val="24"/>
          <w:lang w:val="en-IN"/>
        </w:rPr>
        <w:t xml:space="preserve">);   </w:t>
      </w:r>
      <w:proofErr w:type="gramEnd"/>
      <w:r w:rsidRPr="00C41084">
        <w:rPr>
          <w:sz w:val="24"/>
          <w:szCs w:val="24"/>
          <w:lang w:val="en-IN"/>
        </w:rPr>
        <w:t>        // Make sure Serial Monitor baud = 115200</w:t>
      </w:r>
    </w:p>
    <w:p w14:paraId="04DFE6A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proofErr w:type="gramStart"/>
      <w:r w:rsidRPr="00C41084">
        <w:rPr>
          <w:sz w:val="24"/>
          <w:szCs w:val="24"/>
          <w:lang w:val="en-IN"/>
        </w:rPr>
        <w:t>dht.begin</w:t>
      </w:r>
      <w:proofErr w:type="spellEnd"/>
      <w:proofErr w:type="gramEnd"/>
      <w:r w:rsidRPr="00C41084">
        <w:rPr>
          <w:sz w:val="24"/>
          <w:szCs w:val="24"/>
          <w:lang w:val="en-IN"/>
        </w:rPr>
        <w:t>();</w:t>
      </w:r>
    </w:p>
    <w:p w14:paraId="1CA0248E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46A7228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WiFi.begin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ssid</w:t>
      </w:r>
      <w:proofErr w:type="spellEnd"/>
      <w:r w:rsidRPr="00C41084">
        <w:rPr>
          <w:sz w:val="24"/>
          <w:szCs w:val="24"/>
          <w:lang w:val="en-IN"/>
        </w:rPr>
        <w:t>, password);</w:t>
      </w:r>
    </w:p>
    <w:p w14:paraId="14E508D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 xml:space="preserve">("Connecting to </w:t>
      </w:r>
      <w:proofErr w:type="spellStart"/>
      <w:r w:rsidRPr="00C41084">
        <w:rPr>
          <w:sz w:val="24"/>
          <w:szCs w:val="24"/>
          <w:lang w:val="en-IN"/>
        </w:rPr>
        <w:t>WiFi</w:t>
      </w:r>
      <w:proofErr w:type="spellEnd"/>
      <w:r w:rsidRPr="00C41084">
        <w:rPr>
          <w:sz w:val="24"/>
          <w:szCs w:val="24"/>
          <w:lang w:val="en-IN"/>
        </w:rPr>
        <w:t>");</w:t>
      </w:r>
    </w:p>
    <w:p w14:paraId="3191BC0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while (</w:t>
      </w:r>
      <w:proofErr w:type="spellStart"/>
      <w:r w:rsidRPr="00C41084">
        <w:rPr>
          <w:sz w:val="24"/>
          <w:szCs w:val="24"/>
          <w:lang w:val="en-IN"/>
        </w:rPr>
        <w:t>WiFi.status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Start"/>
      <w:r w:rsidRPr="00C41084">
        <w:rPr>
          <w:sz w:val="24"/>
          <w:szCs w:val="24"/>
          <w:lang w:val="en-IN"/>
        </w:rPr>
        <w:t>) !</w:t>
      </w:r>
      <w:proofErr w:type="gramEnd"/>
      <w:r w:rsidRPr="00C41084">
        <w:rPr>
          <w:sz w:val="24"/>
          <w:szCs w:val="24"/>
          <w:lang w:val="en-IN"/>
        </w:rPr>
        <w:t>= WL_CONNECTED) {</w:t>
      </w:r>
    </w:p>
    <w:p w14:paraId="3EE67BA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gramStart"/>
      <w:r w:rsidRPr="00C41084">
        <w:rPr>
          <w:sz w:val="24"/>
          <w:szCs w:val="24"/>
          <w:lang w:val="en-IN"/>
        </w:rPr>
        <w:t>delay(</w:t>
      </w:r>
      <w:proofErr w:type="gramEnd"/>
      <w:r w:rsidRPr="00C41084">
        <w:rPr>
          <w:sz w:val="24"/>
          <w:szCs w:val="24"/>
          <w:lang w:val="en-IN"/>
        </w:rPr>
        <w:t>500);</w:t>
      </w:r>
    </w:p>
    <w:p w14:paraId="2B21C6B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(".");</w:t>
      </w:r>
    </w:p>
    <w:p w14:paraId="49D09A7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}</w:t>
      </w:r>
    </w:p>
    <w:p w14:paraId="62C3A8F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Serial.println</w:t>
      </w:r>
      <w:proofErr w:type="spellEnd"/>
      <w:r w:rsidRPr="00C41084">
        <w:rPr>
          <w:sz w:val="24"/>
          <w:szCs w:val="24"/>
          <w:lang w:val="en-IN"/>
        </w:rPr>
        <w:t>("\</w:t>
      </w:r>
      <w:proofErr w:type="spellStart"/>
      <w:r w:rsidRPr="00C41084">
        <w:rPr>
          <w:sz w:val="24"/>
          <w:szCs w:val="24"/>
          <w:lang w:val="en-IN"/>
        </w:rPr>
        <w:t>nWiFi</w:t>
      </w:r>
      <w:proofErr w:type="spellEnd"/>
      <w:r w:rsidRPr="00C41084">
        <w:rPr>
          <w:sz w:val="24"/>
          <w:szCs w:val="24"/>
          <w:lang w:val="en-IN"/>
        </w:rPr>
        <w:t xml:space="preserve"> connected.");</w:t>
      </w:r>
    </w:p>
    <w:p w14:paraId="0735F9B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("IP Address: ");</w:t>
      </w:r>
    </w:p>
    <w:p w14:paraId="3CBA20E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spellStart"/>
      <w:r w:rsidRPr="00C41084">
        <w:rPr>
          <w:sz w:val="24"/>
          <w:szCs w:val="24"/>
          <w:lang w:val="en-IN"/>
        </w:rPr>
        <w:t>Serial.println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WiFi.localIP</w:t>
      </w:r>
      <w:proofErr w:type="spellEnd"/>
      <w:r w:rsidRPr="00C41084">
        <w:rPr>
          <w:sz w:val="24"/>
          <w:szCs w:val="24"/>
          <w:lang w:val="en-IN"/>
        </w:rPr>
        <w:t>());</w:t>
      </w:r>
    </w:p>
    <w:p w14:paraId="4B8DDB1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}</w:t>
      </w:r>
    </w:p>
    <w:p w14:paraId="1C1B0E00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54F4C72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void </w:t>
      </w:r>
      <w:proofErr w:type="gramStart"/>
      <w:r w:rsidRPr="00C41084">
        <w:rPr>
          <w:sz w:val="24"/>
          <w:szCs w:val="24"/>
          <w:lang w:val="en-IN"/>
        </w:rPr>
        <w:t>loop(</w:t>
      </w:r>
      <w:proofErr w:type="gramEnd"/>
      <w:r w:rsidRPr="00C41084">
        <w:rPr>
          <w:sz w:val="24"/>
          <w:szCs w:val="24"/>
          <w:lang w:val="en-IN"/>
        </w:rPr>
        <w:t>) {</w:t>
      </w:r>
    </w:p>
    <w:p w14:paraId="4D89030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float temperature = </w:t>
      </w:r>
      <w:proofErr w:type="spellStart"/>
      <w:proofErr w:type="gramStart"/>
      <w:r w:rsidRPr="00C41084">
        <w:rPr>
          <w:sz w:val="24"/>
          <w:szCs w:val="24"/>
          <w:lang w:val="en-IN"/>
        </w:rPr>
        <w:t>dht.readTemperature</w:t>
      </w:r>
      <w:proofErr w:type="spellEnd"/>
      <w:proofErr w:type="gramEnd"/>
      <w:r w:rsidRPr="00C41084">
        <w:rPr>
          <w:sz w:val="24"/>
          <w:szCs w:val="24"/>
          <w:lang w:val="en-IN"/>
        </w:rPr>
        <w:t>();</w:t>
      </w:r>
    </w:p>
    <w:p w14:paraId="1C44FD0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float humidity = </w:t>
      </w:r>
      <w:proofErr w:type="spellStart"/>
      <w:proofErr w:type="gramStart"/>
      <w:r w:rsidRPr="00C41084">
        <w:rPr>
          <w:sz w:val="24"/>
          <w:szCs w:val="24"/>
          <w:lang w:val="en-IN"/>
        </w:rPr>
        <w:t>dht.readHumidity</w:t>
      </w:r>
      <w:proofErr w:type="spellEnd"/>
      <w:proofErr w:type="gramEnd"/>
      <w:r w:rsidRPr="00C41084">
        <w:rPr>
          <w:sz w:val="24"/>
          <w:szCs w:val="24"/>
          <w:lang w:val="en-IN"/>
        </w:rPr>
        <w:t>();</w:t>
      </w:r>
    </w:p>
    <w:p w14:paraId="1DACC4B3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802CCD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// Check if readings are valid</w:t>
      </w:r>
    </w:p>
    <w:p w14:paraId="6E79F8D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if (</w:t>
      </w:r>
      <w:proofErr w:type="spellStart"/>
      <w:r w:rsidRPr="00C41084">
        <w:rPr>
          <w:sz w:val="24"/>
          <w:szCs w:val="24"/>
          <w:lang w:val="en-IN"/>
        </w:rPr>
        <w:t>isnan</w:t>
      </w:r>
      <w:proofErr w:type="spellEnd"/>
      <w:r w:rsidRPr="00C41084">
        <w:rPr>
          <w:sz w:val="24"/>
          <w:szCs w:val="24"/>
          <w:lang w:val="en-IN"/>
        </w:rPr>
        <w:t xml:space="preserve">(temperature) || </w:t>
      </w:r>
      <w:proofErr w:type="spellStart"/>
      <w:r w:rsidRPr="00C41084">
        <w:rPr>
          <w:sz w:val="24"/>
          <w:szCs w:val="24"/>
          <w:lang w:val="en-IN"/>
        </w:rPr>
        <w:t>isnan</w:t>
      </w:r>
      <w:proofErr w:type="spellEnd"/>
      <w:r w:rsidRPr="00C41084">
        <w:rPr>
          <w:sz w:val="24"/>
          <w:szCs w:val="24"/>
          <w:lang w:val="en-IN"/>
        </w:rPr>
        <w:t>(humidity)) {</w:t>
      </w:r>
    </w:p>
    <w:p w14:paraId="584C905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Serial.println</w:t>
      </w:r>
      <w:proofErr w:type="spellEnd"/>
      <w:r w:rsidRPr="00C41084">
        <w:rPr>
          <w:sz w:val="24"/>
          <w:szCs w:val="24"/>
          <w:lang w:val="en-IN"/>
        </w:rPr>
        <w:t>("Failed to read from DHT sensor!");</w:t>
      </w:r>
    </w:p>
    <w:p w14:paraId="0C4B69F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} else {</w:t>
      </w:r>
    </w:p>
    <w:p w14:paraId="442C562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    // Print to Serial Monitor</w:t>
      </w:r>
    </w:p>
    <w:p w14:paraId="73F2364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("Temperature: ");</w:t>
      </w:r>
    </w:p>
    <w:p w14:paraId="2E19951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(temperature);</w:t>
      </w:r>
    </w:p>
    <w:p w14:paraId="267975E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(" °C, Humidity: ");</w:t>
      </w:r>
    </w:p>
    <w:p w14:paraId="1CAC59D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(humidity);</w:t>
      </w:r>
    </w:p>
    <w:p w14:paraId="1AFF2E7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Serial.println</w:t>
      </w:r>
      <w:proofErr w:type="spellEnd"/>
      <w:r w:rsidRPr="00C41084">
        <w:rPr>
          <w:sz w:val="24"/>
          <w:szCs w:val="24"/>
          <w:lang w:val="en-IN"/>
        </w:rPr>
        <w:t>(" %");</w:t>
      </w:r>
    </w:p>
    <w:p w14:paraId="4AA5C519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5487295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// Prepare JSON payload</w:t>
      </w:r>
    </w:p>
    <w:p w14:paraId="6049157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HTTPClient</w:t>
      </w:r>
      <w:proofErr w:type="spellEnd"/>
      <w:r w:rsidRPr="00C41084">
        <w:rPr>
          <w:sz w:val="24"/>
          <w:szCs w:val="24"/>
          <w:lang w:val="en-IN"/>
        </w:rPr>
        <w:t xml:space="preserve"> http;</w:t>
      </w:r>
    </w:p>
    <w:p w14:paraId="6EC8640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http.begin</w:t>
      </w:r>
      <w:proofErr w:type="spellEnd"/>
      <w:proofErr w:type="gram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serverURL</w:t>
      </w:r>
      <w:proofErr w:type="spellEnd"/>
      <w:r w:rsidRPr="00C41084">
        <w:rPr>
          <w:sz w:val="24"/>
          <w:szCs w:val="24"/>
          <w:lang w:val="en-IN"/>
        </w:rPr>
        <w:t>);</w:t>
      </w:r>
    </w:p>
    <w:p w14:paraId="18B2EB9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http.addHeader</w:t>
      </w:r>
      <w:proofErr w:type="spellEnd"/>
      <w:proofErr w:type="gramEnd"/>
      <w:r w:rsidRPr="00C41084">
        <w:rPr>
          <w:sz w:val="24"/>
          <w:szCs w:val="24"/>
          <w:lang w:val="en-IN"/>
        </w:rPr>
        <w:t>("Content-Type", "application/</w:t>
      </w:r>
      <w:proofErr w:type="spellStart"/>
      <w:r w:rsidRPr="00C41084">
        <w:rPr>
          <w:sz w:val="24"/>
          <w:szCs w:val="24"/>
          <w:lang w:val="en-IN"/>
        </w:rPr>
        <w:t>json</w:t>
      </w:r>
      <w:proofErr w:type="spellEnd"/>
      <w:r w:rsidRPr="00C41084">
        <w:rPr>
          <w:sz w:val="24"/>
          <w:szCs w:val="24"/>
          <w:lang w:val="en-IN"/>
        </w:rPr>
        <w:t>");</w:t>
      </w:r>
    </w:p>
    <w:p w14:paraId="2304C16B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87CFD3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String payload = "{\"temperature\":" + String(temperature) + </w:t>
      </w:r>
      <w:proofErr w:type="gramStart"/>
      <w:r w:rsidRPr="00C41084">
        <w:rPr>
          <w:sz w:val="24"/>
          <w:szCs w:val="24"/>
          <w:lang w:val="en-IN"/>
        </w:rPr>
        <w:t>",\</w:t>
      </w:r>
      <w:proofErr w:type="gramEnd"/>
      <w:r w:rsidRPr="00C41084">
        <w:rPr>
          <w:sz w:val="24"/>
          <w:szCs w:val="24"/>
          <w:lang w:val="en-IN"/>
        </w:rPr>
        <w:t>"humidity\":" + String(humidity) + "}";</w:t>
      </w:r>
    </w:p>
    <w:p w14:paraId="3E0BDF0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int </w:t>
      </w:r>
      <w:proofErr w:type="spellStart"/>
      <w:r w:rsidRPr="00C41084">
        <w:rPr>
          <w:sz w:val="24"/>
          <w:szCs w:val="24"/>
          <w:lang w:val="en-IN"/>
        </w:rPr>
        <w:t>httpResponseCode</w:t>
      </w:r>
      <w:proofErr w:type="spellEnd"/>
      <w:r w:rsidRPr="00C41084">
        <w:rPr>
          <w:sz w:val="24"/>
          <w:szCs w:val="24"/>
          <w:lang w:val="en-IN"/>
        </w:rPr>
        <w:t xml:space="preserve"> = </w:t>
      </w:r>
      <w:proofErr w:type="spellStart"/>
      <w:r w:rsidRPr="00C41084">
        <w:rPr>
          <w:sz w:val="24"/>
          <w:szCs w:val="24"/>
          <w:lang w:val="en-IN"/>
        </w:rPr>
        <w:t>http.POST</w:t>
      </w:r>
      <w:proofErr w:type="spellEnd"/>
      <w:r w:rsidRPr="00C41084">
        <w:rPr>
          <w:sz w:val="24"/>
          <w:szCs w:val="24"/>
          <w:lang w:val="en-IN"/>
        </w:rPr>
        <w:t>(payload);</w:t>
      </w:r>
    </w:p>
    <w:p w14:paraId="68790A61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690137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</w:t>
      </w:r>
      <w:proofErr w:type="spellEnd"/>
      <w:r w:rsidRPr="00C41084">
        <w:rPr>
          <w:sz w:val="24"/>
          <w:szCs w:val="24"/>
          <w:lang w:val="en-IN"/>
        </w:rPr>
        <w:t>("HTTP Response code: ");</w:t>
      </w:r>
    </w:p>
    <w:p w14:paraId="6047891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Serial.println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httpResponseCode</w:t>
      </w:r>
      <w:proofErr w:type="spellEnd"/>
      <w:r w:rsidRPr="00C41084">
        <w:rPr>
          <w:sz w:val="24"/>
          <w:szCs w:val="24"/>
          <w:lang w:val="en-IN"/>
        </w:rPr>
        <w:t>);</w:t>
      </w:r>
    </w:p>
    <w:p w14:paraId="3363B896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13AD1BE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http.end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);</w:t>
      </w:r>
    </w:p>
    <w:p w14:paraId="731506D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}</w:t>
      </w:r>
    </w:p>
    <w:p w14:paraId="08B58690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6F7E50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</w:t>
      </w:r>
      <w:proofErr w:type="gramStart"/>
      <w:r w:rsidRPr="00C41084">
        <w:rPr>
          <w:sz w:val="24"/>
          <w:szCs w:val="24"/>
          <w:lang w:val="en-IN"/>
        </w:rPr>
        <w:t>delay(</w:t>
      </w:r>
      <w:proofErr w:type="gramEnd"/>
      <w:r w:rsidRPr="00C41084">
        <w:rPr>
          <w:sz w:val="24"/>
          <w:szCs w:val="24"/>
          <w:lang w:val="en-IN"/>
        </w:rPr>
        <w:t>1000);  // Wait 1 seconds before next reading</w:t>
      </w:r>
    </w:p>
    <w:p w14:paraId="5F19350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}</w:t>
      </w:r>
    </w:p>
    <w:p w14:paraId="651402F7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ACC07B2" w14:textId="77777777" w:rsidR="00C41084" w:rsidRPr="003D0D3E" w:rsidRDefault="00C41084">
      <w:pPr>
        <w:rPr>
          <w:sz w:val="24"/>
          <w:szCs w:val="24"/>
        </w:rPr>
      </w:pPr>
    </w:p>
    <w:p w14:paraId="0A8F2F69" w14:textId="59302E0E" w:rsidR="009B2E03" w:rsidRDefault="00000000">
      <w:pPr>
        <w:rPr>
          <w:b/>
          <w:bCs/>
          <w:sz w:val="24"/>
          <w:szCs w:val="24"/>
        </w:rPr>
      </w:pPr>
      <w:r w:rsidRPr="00C41084">
        <w:rPr>
          <w:b/>
          <w:bCs/>
          <w:sz w:val="24"/>
          <w:szCs w:val="24"/>
        </w:rPr>
        <w:t xml:space="preserve">Flask Backend </w:t>
      </w:r>
      <w:proofErr w:type="gramStart"/>
      <w:r w:rsidRPr="00C41084">
        <w:rPr>
          <w:b/>
          <w:bCs/>
          <w:sz w:val="24"/>
          <w:szCs w:val="24"/>
        </w:rPr>
        <w:t>Code</w:t>
      </w:r>
      <w:r w:rsidR="00C41084">
        <w:rPr>
          <w:b/>
          <w:bCs/>
          <w:sz w:val="24"/>
          <w:szCs w:val="24"/>
        </w:rPr>
        <w:t xml:space="preserve"> :</w:t>
      </w:r>
      <w:proofErr w:type="gramEnd"/>
    </w:p>
    <w:p w14:paraId="0D8B013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from flask import Flask, request, </w:t>
      </w:r>
      <w:proofErr w:type="spellStart"/>
      <w:r w:rsidRPr="00C41084">
        <w:rPr>
          <w:sz w:val="24"/>
          <w:szCs w:val="24"/>
          <w:lang w:val="en-IN"/>
        </w:rPr>
        <w:t>jsonify</w:t>
      </w:r>
      <w:proofErr w:type="spellEnd"/>
      <w:r w:rsidRPr="00C41084">
        <w:rPr>
          <w:sz w:val="24"/>
          <w:szCs w:val="24"/>
          <w:lang w:val="en-IN"/>
        </w:rPr>
        <w:t xml:space="preserve">, </w:t>
      </w:r>
      <w:proofErr w:type="spellStart"/>
      <w:r w:rsidRPr="00C41084">
        <w:rPr>
          <w:sz w:val="24"/>
          <w:szCs w:val="24"/>
          <w:lang w:val="en-IN"/>
        </w:rPr>
        <w:t>render_template</w:t>
      </w:r>
      <w:proofErr w:type="spellEnd"/>
    </w:p>
    <w:p w14:paraId="28BB5D2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import time</w:t>
      </w:r>
    </w:p>
    <w:p w14:paraId="36F23CEC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617FEB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app = Flask(__name__)</w:t>
      </w:r>
    </w:p>
    <w:p w14:paraId="6193187B" w14:textId="77777777" w:rsidR="00C41084" w:rsidRPr="00C41084" w:rsidRDefault="00C41084" w:rsidP="00C41084">
      <w:pPr>
        <w:rPr>
          <w:sz w:val="24"/>
          <w:szCs w:val="24"/>
          <w:lang w:val="en-IN"/>
        </w:rPr>
      </w:pP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 xml:space="preserve"> = {"temperature": 0, "humidity": 0, "timestamp": ""}</w:t>
      </w:r>
    </w:p>
    <w:p w14:paraId="631EFF66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738C84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@</w:t>
      </w:r>
      <w:proofErr w:type="gramStart"/>
      <w:r w:rsidRPr="00C41084">
        <w:rPr>
          <w:sz w:val="24"/>
          <w:szCs w:val="24"/>
          <w:lang w:val="en-IN"/>
        </w:rPr>
        <w:t>app.route</w:t>
      </w:r>
      <w:proofErr w:type="gramEnd"/>
      <w:r w:rsidRPr="00C41084">
        <w:rPr>
          <w:sz w:val="24"/>
          <w:szCs w:val="24"/>
          <w:lang w:val="en-IN"/>
        </w:rPr>
        <w:t>('/')</w:t>
      </w:r>
    </w:p>
    <w:p w14:paraId="1868AFB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def </w:t>
      </w:r>
      <w:proofErr w:type="gramStart"/>
      <w:r w:rsidRPr="00C41084">
        <w:rPr>
          <w:sz w:val="24"/>
          <w:szCs w:val="24"/>
          <w:lang w:val="en-IN"/>
        </w:rPr>
        <w:t>dashboard(</w:t>
      </w:r>
      <w:proofErr w:type="gramEnd"/>
      <w:r w:rsidRPr="00C41084">
        <w:rPr>
          <w:sz w:val="24"/>
          <w:szCs w:val="24"/>
          <w:lang w:val="en-IN"/>
        </w:rPr>
        <w:t>):</w:t>
      </w:r>
    </w:p>
    <w:p w14:paraId="032A3B2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return </w:t>
      </w:r>
      <w:proofErr w:type="spellStart"/>
      <w:r w:rsidRPr="00C41084">
        <w:rPr>
          <w:sz w:val="24"/>
          <w:szCs w:val="24"/>
          <w:lang w:val="en-IN"/>
        </w:rPr>
        <w:t>render_</w:t>
      </w:r>
      <w:proofErr w:type="gramStart"/>
      <w:r w:rsidRPr="00C41084">
        <w:rPr>
          <w:sz w:val="24"/>
          <w:szCs w:val="24"/>
          <w:lang w:val="en-IN"/>
        </w:rPr>
        <w:t>template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'dashboard.html', data=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>)</w:t>
      </w:r>
    </w:p>
    <w:p w14:paraId="062D0791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887ED7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@</w:t>
      </w:r>
      <w:proofErr w:type="gramStart"/>
      <w:r w:rsidRPr="00C41084">
        <w:rPr>
          <w:sz w:val="24"/>
          <w:szCs w:val="24"/>
          <w:lang w:val="en-IN"/>
        </w:rPr>
        <w:t>app.route</w:t>
      </w:r>
      <w:proofErr w:type="gramEnd"/>
      <w:r w:rsidRPr="00C41084">
        <w:rPr>
          <w:sz w:val="24"/>
          <w:szCs w:val="24"/>
          <w:lang w:val="en-IN"/>
        </w:rPr>
        <w:t>('/data', methods=['POST'])</w:t>
      </w:r>
    </w:p>
    <w:p w14:paraId="61ADCA0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def </w:t>
      </w:r>
      <w:proofErr w:type="spellStart"/>
      <w:r w:rsidRPr="00C41084">
        <w:rPr>
          <w:sz w:val="24"/>
          <w:szCs w:val="24"/>
          <w:lang w:val="en-IN"/>
        </w:rPr>
        <w:t>receive_</w:t>
      </w:r>
      <w:proofErr w:type="gramStart"/>
      <w:r w:rsidRPr="00C41084">
        <w:rPr>
          <w:sz w:val="24"/>
          <w:szCs w:val="24"/>
          <w:lang w:val="en-IN"/>
        </w:rPr>
        <w:t>data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):</w:t>
      </w:r>
    </w:p>
    <w:p w14:paraId="632B8CD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global 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</w:p>
    <w:p w14:paraId="18C7E0F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content = </w:t>
      </w:r>
      <w:proofErr w:type="spellStart"/>
      <w:proofErr w:type="gramStart"/>
      <w:r w:rsidRPr="00C41084">
        <w:rPr>
          <w:sz w:val="24"/>
          <w:szCs w:val="24"/>
          <w:lang w:val="en-IN"/>
        </w:rPr>
        <w:t>request.json</w:t>
      </w:r>
      <w:proofErr w:type="spellEnd"/>
      <w:proofErr w:type="gramEnd"/>
    </w:p>
    <w:p w14:paraId="470D2B2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>["temperature"] = content["temperature"]</w:t>
      </w:r>
    </w:p>
    <w:p w14:paraId="5F3E754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>["humidity"] = content["humidity"]</w:t>
      </w:r>
    </w:p>
    <w:p w14:paraId="7A26F2E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 xml:space="preserve">["timestamp"] = </w:t>
      </w:r>
      <w:proofErr w:type="spellStart"/>
      <w:proofErr w:type="gramStart"/>
      <w:r w:rsidRPr="00C41084">
        <w:rPr>
          <w:sz w:val="24"/>
          <w:szCs w:val="24"/>
          <w:lang w:val="en-IN"/>
        </w:rPr>
        <w:t>time.strftime</w:t>
      </w:r>
      <w:proofErr w:type="spellEnd"/>
      <w:proofErr w:type="gramEnd"/>
      <w:r w:rsidRPr="00C41084">
        <w:rPr>
          <w:sz w:val="24"/>
          <w:szCs w:val="24"/>
          <w:lang w:val="en-IN"/>
        </w:rPr>
        <w:t>("%Y-%m-%d %H:%M:%S")</w:t>
      </w:r>
    </w:p>
    <w:p w14:paraId="434138E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gramStart"/>
      <w:r w:rsidRPr="00C41084">
        <w:rPr>
          <w:sz w:val="24"/>
          <w:szCs w:val="24"/>
          <w:lang w:val="en-IN"/>
        </w:rPr>
        <w:t>print(</w:t>
      </w:r>
      <w:proofErr w:type="gramEnd"/>
      <w:r w:rsidRPr="00C41084">
        <w:rPr>
          <w:sz w:val="24"/>
          <w:szCs w:val="24"/>
          <w:lang w:val="en-IN"/>
        </w:rPr>
        <w:t xml:space="preserve">"Received:", 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>)</w:t>
      </w:r>
    </w:p>
    <w:p w14:paraId="383187C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return </w:t>
      </w:r>
      <w:proofErr w:type="spellStart"/>
      <w:proofErr w:type="gramStart"/>
      <w:r w:rsidRPr="00C41084">
        <w:rPr>
          <w:sz w:val="24"/>
          <w:szCs w:val="24"/>
          <w:lang w:val="en-IN"/>
        </w:rPr>
        <w:t>jsonify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{"status": "success"})</w:t>
      </w:r>
    </w:p>
    <w:p w14:paraId="5F32D986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CCFC9A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@</w:t>
      </w:r>
      <w:proofErr w:type="gramStart"/>
      <w:r w:rsidRPr="00C41084">
        <w:rPr>
          <w:sz w:val="24"/>
          <w:szCs w:val="24"/>
          <w:lang w:val="en-IN"/>
        </w:rPr>
        <w:t>app.route</w:t>
      </w:r>
      <w:proofErr w:type="gramEnd"/>
      <w:r w:rsidRPr="00C41084">
        <w:rPr>
          <w:sz w:val="24"/>
          <w:szCs w:val="24"/>
          <w:lang w:val="en-IN"/>
        </w:rPr>
        <w:t>('/live-data', methods=['GET'])</w:t>
      </w:r>
    </w:p>
    <w:p w14:paraId="0A784C6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def </w:t>
      </w:r>
      <w:proofErr w:type="spellStart"/>
      <w:r w:rsidRPr="00C41084">
        <w:rPr>
          <w:sz w:val="24"/>
          <w:szCs w:val="24"/>
          <w:lang w:val="en-IN"/>
        </w:rPr>
        <w:t>live_</w:t>
      </w:r>
      <w:proofErr w:type="gramStart"/>
      <w:r w:rsidRPr="00C41084">
        <w:rPr>
          <w:sz w:val="24"/>
          <w:szCs w:val="24"/>
          <w:lang w:val="en-IN"/>
        </w:rPr>
        <w:t>data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):</w:t>
      </w:r>
    </w:p>
    <w:p w14:paraId="44172C5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return </w:t>
      </w:r>
      <w:proofErr w:type="spellStart"/>
      <w:r w:rsidRPr="00C41084">
        <w:rPr>
          <w:sz w:val="24"/>
          <w:szCs w:val="24"/>
          <w:lang w:val="en-IN"/>
        </w:rPr>
        <w:t>jsonify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latest_data</w:t>
      </w:r>
      <w:proofErr w:type="spellEnd"/>
      <w:r w:rsidRPr="00C41084">
        <w:rPr>
          <w:sz w:val="24"/>
          <w:szCs w:val="24"/>
          <w:lang w:val="en-IN"/>
        </w:rPr>
        <w:t>)</w:t>
      </w:r>
    </w:p>
    <w:p w14:paraId="480CA5D3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28426D8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if __name__ == '__main__':</w:t>
      </w:r>
    </w:p>
    <w:p w14:paraId="1771117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app.run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host='0.0.0.0', port=5000)</w:t>
      </w:r>
    </w:p>
    <w:p w14:paraId="321A7F8D" w14:textId="31341E63" w:rsidR="009B2E03" w:rsidRDefault="00000000">
      <w:pPr>
        <w:rPr>
          <w:b/>
          <w:bCs/>
          <w:sz w:val="24"/>
          <w:szCs w:val="24"/>
        </w:rPr>
      </w:pPr>
      <w:r w:rsidRPr="00C41084">
        <w:rPr>
          <w:b/>
          <w:bCs/>
          <w:sz w:val="24"/>
          <w:szCs w:val="24"/>
        </w:rPr>
        <w:t xml:space="preserve">HTML + JS Dashboard </w:t>
      </w:r>
      <w:proofErr w:type="gramStart"/>
      <w:r w:rsidRPr="00C41084">
        <w:rPr>
          <w:b/>
          <w:bCs/>
          <w:sz w:val="24"/>
          <w:szCs w:val="24"/>
        </w:rPr>
        <w:t>Code</w:t>
      </w:r>
      <w:r w:rsidR="00C41084" w:rsidRPr="00C41084">
        <w:rPr>
          <w:b/>
          <w:bCs/>
          <w:sz w:val="24"/>
          <w:szCs w:val="24"/>
        </w:rPr>
        <w:t xml:space="preserve"> :</w:t>
      </w:r>
      <w:proofErr w:type="gramEnd"/>
    </w:p>
    <w:p w14:paraId="68AC36B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&lt;!DOCTYPE html&gt;</w:t>
      </w:r>
    </w:p>
    <w:p w14:paraId="31BB42E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&lt;html lang="</w:t>
      </w:r>
      <w:proofErr w:type="spellStart"/>
      <w:r w:rsidRPr="00C41084">
        <w:rPr>
          <w:sz w:val="24"/>
          <w:szCs w:val="24"/>
          <w:lang w:val="en-IN"/>
        </w:rPr>
        <w:t>en</w:t>
      </w:r>
      <w:proofErr w:type="spellEnd"/>
      <w:r w:rsidRPr="00C41084">
        <w:rPr>
          <w:sz w:val="24"/>
          <w:szCs w:val="24"/>
          <w:lang w:val="en-IN"/>
        </w:rPr>
        <w:t>"&gt;</w:t>
      </w:r>
    </w:p>
    <w:p w14:paraId="7803460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&lt;head&gt;</w:t>
      </w:r>
    </w:p>
    <w:p w14:paraId="30A262C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&lt;meta charset="UTF-8" /&gt;</w:t>
      </w:r>
    </w:p>
    <w:p w14:paraId="60B3EC84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&lt;meta name="viewport" content="width=device-width, initial-scale=1" /&gt;</w:t>
      </w:r>
    </w:p>
    <w:p w14:paraId="718572B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&lt;title&gt;Modern IoT Dashboard&lt;/title&gt;</w:t>
      </w:r>
    </w:p>
    <w:p w14:paraId="278E025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&lt;script </w:t>
      </w:r>
      <w:proofErr w:type="spellStart"/>
      <w:r w:rsidRPr="00C41084">
        <w:rPr>
          <w:sz w:val="24"/>
          <w:szCs w:val="24"/>
          <w:lang w:val="en-IN"/>
        </w:rPr>
        <w:t>src</w:t>
      </w:r>
      <w:proofErr w:type="spellEnd"/>
      <w:r w:rsidRPr="00C41084">
        <w:rPr>
          <w:sz w:val="24"/>
          <w:szCs w:val="24"/>
          <w:lang w:val="en-IN"/>
        </w:rPr>
        <w:t>="https://cdn.jsdelivr.net/</w:t>
      </w:r>
      <w:proofErr w:type="spellStart"/>
      <w:r w:rsidRPr="00C41084">
        <w:rPr>
          <w:sz w:val="24"/>
          <w:szCs w:val="24"/>
          <w:lang w:val="en-IN"/>
        </w:rPr>
        <w:t>npm</w:t>
      </w:r>
      <w:proofErr w:type="spellEnd"/>
      <w:r w:rsidRPr="00C41084">
        <w:rPr>
          <w:sz w:val="24"/>
          <w:szCs w:val="24"/>
          <w:lang w:val="en-IN"/>
        </w:rPr>
        <w:t>/chart.js"&gt;&lt;/script&gt;</w:t>
      </w:r>
    </w:p>
    <w:p w14:paraId="0DFC77D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&lt;style&gt;</w:t>
      </w:r>
    </w:p>
    <w:p w14:paraId="298DF10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body {</w:t>
      </w:r>
    </w:p>
    <w:p w14:paraId="4563B04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background: #0d1117;</w:t>
      </w:r>
    </w:p>
    <w:p w14:paraId="1C6E190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r w:rsidRPr="00C41084">
        <w:rPr>
          <w:sz w:val="24"/>
          <w:szCs w:val="24"/>
          <w:lang w:val="en-IN"/>
        </w:rPr>
        <w:t>: #fff;</w:t>
      </w:r>
    </w:p>
    <w:p w14:paraId="46C3638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font-family: 'Segoe UI', sans-serif;</w:t>
      </w:r>
    </w:p>
    <w:p w14:paraId="50CE3C8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text-align: </w:t>
      </w:r>
      <w:proofErr w:type="spellStart"/>
      <w:r w:rsidRPr="00C41084">
        <w:rPr>
          <w:sz w:val="24"/>
          <w:szCs w:val="24"/>
          <w:lang w:val="en-IN"/>
        </w:rPr>
        <w:t>center</w:t>
      </w:r>
      <w:proofErr w:type="spellEnd"/>
      <w:r w:rsidRPr="00C41084">
        <w:rPr>
          <w:sz w:val="24"/>
          <w:szCs w:val="24"/>
          <w:lang w:val="en-IN"/>
        </w:rPr>
        <w:t>;</w:t>
      </w:r>
    </w:p>
    <w:p w14:paraId="12F43AD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padding: 30px;</w:t>
      </w:r>
    </w:p>
    <w:p w14:paraId="3E822E5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23395A9D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6A55EEA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h1 {</w:t>
      </w:r>
    </w:p>
    <w:p w14:paraId="7DB28B8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font-size: 2em;</w:t>
      </w:r>
    </w:p>
    <w:p w14:paraId="459EF58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margin-bottom: 10px;</w:t>
      </w:r>
    </w:p>
    <w:p w14:paraId="7E3F482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r w:rsidRPr="00C41084">
        <w:rPr>
          <w:sz w:val="24"/>
          <w:szCs w:val="24"/>
          <w:lang w:val="en-IN"/>
        </w:rPr>
        <w:t>: #58a6ff;</w:t>
      </w:r>
    </w:p>
    <w:p w14:paraId="5CC1401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7CC4867F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1A68B5A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gramStart"/>
      <w:r w:rsidRPr="00C41084">
        <w:rPr>
          <w:sz w:val="24"/>
          <w:szCs w:val="24"/>
          <w:lang w:val="en-IN"/>
        </w:rPr>
        <w:t>.values</w:t>
      </w:r>
      <w:proofErr w:type="gramEnd"/>
      <w:r w:rsidRPr="00C41084">
        <w:rPr>
          <w:sz w:val="24"/>
          <w:szCs w:val="24"/>
          <w:lang w:val="en-IN"/>
        </w:rPr>
        <w:t xml:space="preserve"> {</w:t>
      </w:r>
    </w:p>
    <w:p w14:paraId="3E0E1A9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font-size: 1.5em;</w:t>
      </w:r>
    </w:p>
    <w:p w14:paraId="3E1EF8E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margin: 15px;</w:t>
      </w:r>
    </w:p>
    <w:p w14:paraId="453FC54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3A7F3ACF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DFFFC2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gramStart"/>
      <w:r w:rsidRPr="00C41084">
        <w:rPr>
          <w:sz w:val="24"/>
          <w:szCs w:val="24"/>
          <w:lang w:val="en-IN"/>
        </w:rPr>
        <w:t>.card</w:t>
      </w:r>
      <w:proofErr w:type="gramEnd"/>
      <w:r w:rsidRPr="00C41084">
        <w:rPr>
          <w:sz w:val="24"/>
          <w:szCs w:val="24"/>
          <w:lang w:val="en-IN"/>
        </w:rPr>
        <w:t xml:space="preserve"> {</w:t>
      </w:r>
    </w:p>
    <w:p w14:paraId="20784B2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      background: #161b22;</w:t>
      </w:r>
    </w:p>
    <w:p w14:paraId="41E8678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padding: 20px;</w:t>
      </w:r>
    </w:p>
    <w:p w14:paraId="0BD91EC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border-radius: 16px;</w:t>
      </w:r>
    </w:p>
    <w:p w14:paraId="237FA07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box-shadow: 0 0 25px </w:t>
      </w:r>
      <w:proofErr w:type="spellStart"/>
      <w:proofErr w:type="gram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0, 0, 0, 0.5);</w:t>
      </w:r>
    </w:p>
    <w:p w14:paraId="723C216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max-width: 800px;</w:t>
      </w:r>
    </w:p>
    <w:p w14:paraId="07DAC91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margin: auto;</w:t>
      </w:r>
    </w:p>
    <w:p w14:paraId="6F6101E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779385A9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17B96C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canvas {</w:t>
      </w:r>
    </w:p>
    <w:p w14:paraId="2D556B2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max-width: 100%;</w:t>
      </w:r>
    </w:p>
    <w:p w14:paraId="40FB821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0BB99F0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&lt;/style&gt;</w:t>
      </w:r>
    </w:p>
    <w:p w14:paraId="6B172CC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&lt;/head&gt;</w:t>
      </w:r>
    </w:p>
    <w:p w14:paraId="731EC36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&lt;body&gt;</w:t>
      </w:r>
    </w:p>
    <w:p w14:paraId="7E3C690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&lt;h1&gt;Live IoT Temperature &amp; Humidity Dashboard&lt;/h1&gt;</w:t>
      </w:r>
    </w:p>
    <w:p w14:paraId="6E969E3D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234182D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&lt;div class="card"&gt;</w:t>
      </w:r>
    </w:p>
    <w:p w14:paraId="2346707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&lt;div class="values"&gt;</w:t>
      </w:r>
    </w:p>
    <w:p w14:paraId="60555BB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</w:t>
      </w:r>
      <w:r w:rsidRPr="00C41084">
        <w:rPr>
          <w:rFonts w:ascii="Segoe UI Symbol" w:hAnsi="Segoe UI Symbol" w:cs="Segoe UI Symbol"/>
          <w:sz w:val="24"/>
          <w:szCs w:val="24"/>
          <w:lang w:val="en-IN"/>
        </w:rPr>
        <w:t>🌡</w:t>
      </w:r>
      <w:r w:rsidRPr="00C41084">
        <w:rPr>
          <w:sz w:val="24"/>
          <w:szCs w:val="24"/>
          <w:lang w:val="en-IN"/>
        </w:rPr>
        <w:t xml:space="preserve">️ Temp: &lt;span id="temp"&gt;--&lt;/span&gt; °C | </w:t>
      </w:r>
      <w:r w:rsidRPr="00C41084">
        <w:rPr>
          <w:rFonts w:ascii="Segoe UI Emoji" w:hAnsi="Segoe UI Emoji" w:cs="Segoe UI Emoji"/>
          <w:sz w:val="24"/>
          <w:szCs w:val="24"/>
          <w:lang w:val="en-IN"/>
        </w:rPr>
        <w:t>💧</w:t>
      </w:r>
      <w:r w:rsidRPr="00C41084">
        <w:rPr>
          <w:sz w:val="24"/>
          <w:szCs w:val="24"/>
          <w:lang w:val="en-IN"/>
        </w:rPr>
        <w:t xml:space="preserve"> Hum: &lt;span id="hum"&gt;--&lt;/span&gt; %</w:t>
      </w:r>
    </w:p>
    <w:p w14:paraId="45ABAD0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&lt;/div&gt;</w:t>
      </w:r>
    </w:p>
    <w:p w14:paraId="6619DEE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&lt;canvas id="</w:t>
      </w:r>
      <w:proofErr w:type="spellStart"/>
      <w:r w:rsidRPr="00C41084">
        <w:rPr>
          <w:sz w:val="24"/>
          <w:szCs w:val="24"/>
          <w:lang w:val="en-IN"/>
        </w:rPr>
        <w:t>iotChart</w:t>
      </w:r>
      <w:proofErr w:type="spellEnd"/>
      <w:r w:rsidRPr="00C41084">
        <w:rPr>
          <w:sz w:val="24"/>
          <w:szCs w:val="24"/>
          <w:lang w:val="en-IN"/>
        </w:rPr>
        <w:t>"&gt;&lt;/canvas&gt;</w:t>
      </w:r>
    </w:p>
    <w:p w14:paraId="098A0DD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&lt;/div&gt;</w:t>
      </w:r>
    </w:p>
    <w:p w14:paraId="10414ECB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4786DE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&lt;script&gt;</w:t>
      </w:r>
    </w:p>
    <w:p w14:paraId="0B1C2A0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</w:t>
      </w:r>
      <w:proofErr w:type="spellStart"/>
      <w:r w:rsidRPr="00C41084">
        <w:rPr>
          <w:sz w:val="24"/>
          <w:szCs w:val="24"/>
          <w:lang w:val="en-IN"/>
        </w:rPr>
        <w:t>ctx</w:t>
      </w:r>
      <w:proofErr w:type="spellEnd"/>
      <w:r w:rsidRPr="00C41084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C41084">
        <w:rPr>
          <w:sz w:val="24"/>
          <w:szCs w:val="24"/>
          <w:lang w:val="en-IN"/>
        </w:rPr>
        <w:t>document.getElementById</w:t>
      </w:r>
      <w:proofErr w:type="spellEnd"/>
      <w:proofErr w:type="gramEnd"/>
      <w:r w:rsidRPr="00C41084">
        <w:rPr>
          <w:sz w:val="24"/>
          <w:szCs w:val="24"/>
          <w:lang w:val="en-IN"/>
        </w:rPr>
        <w:t>("</w:t>
      </w:r>
      <w:proofErr w:type="spellStart"/>
      <w:r w:rsidRPr="00C41084">
        <w:rPr>
          <w:sz w:val="24"/>
          <w:szCs w:val="24"/>
          <w:lang w:val="en-IN"/>
        </w:rPr>
        <w:t>iotChart</w:t>
      </w:r>
      <w:proofErr w:type="spellEnd"/>
      <w:r w:rsidRPr="00C41084">
        <w:rPr>
          <w:sz w:val="24"/>
          <w:szCs w:val="24"/>
          <w:lang w:val="en-IN"/>
        </w:rPr>
        <w:t>").</w:t>
      </w:r>
      <w:proofErr w:type="spellStart"/>
      <w:r w:rsidRPr="00C41084">
        <w:rPr>
          <w:sz w:val="24"/>
          <w:szCs w:val="24"/>
          <w:lang w:val="en-IN"/>
        </w:rPr>
        <w:t>getContext</w:t>
      </w:r>
      <w:proofErr w:type="spellEnd"/>
      <w:r w:rsidRPr="00C41084">
        <w:rPr>
          <w:sz w:val="24"/>
          <w:szCs w:val="24"/>
          <w:lang w:val="en-IN"/>
        </w:rPr>
        <w:t>("2d");</w:t>
      </w:r>
    </w:p>
    <w:p w14:paraId="52862258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EE059D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</w:t>
      </w:r>
      <w:proofErr w:type="spellStart"/>
      <w:r w:rsidRPr="00C41084">
        <w:rPr>
          <w:sz w:val="24"/>
          <w:szCs w:val="24"/>
          <w:lang w:val="en-IN"/>
        </w:rPr>
        <w:t>iotChart</w:t>
      </w:r>
      <w:proofErr w:type="spellEnd"/>
      <w:r w:rsidRPr="00C41084">
        <w:rPr>
          <w:sz w:val="24"/>
          <w:szCs w:val="24"/>
          <w:lang w:val="en-IN"/>
        </w:rPr>
        <w:t xml:space="preserve"> = new </w:t>
      </w:r>
      <w:proofErr w:type="gramStart"/>
      <w:r w:rsidRPr="00C41084">
        <w:rPr>
          <w:sz w:val="24"/>
          <w:szCs w:val="24"/>
          <w:lang w:val="en-IN"/>
        </w:rPr>
        <w:t>Chart(</w:t>
      </w:r>
      <w:proofErr w:type="spellStart"/>
      <w:proofErr w:type="gramEnd"/>
      <w:r w:rsidRPr="00C41084">
        <w:rPr>
          <w:sz w:val="24"/>
          <w:szCs w:val="24"/>
          <w:lang w:val="en-IN"/>
        </w:rPr>
        <w:t>ctx</w:t>
      </w:r>
      <w:proofErr w:type="spellEnd"/>
      <w:r w:rsidRPr="00C41084">
        <w:rPr>
          <w:sz w:val="24"/>
          <w:szCs w:val="24"/>
          <w:lang w:val="en-IN"/>
        </w:rPr>
        <w:t>, {</w:t>
      </w:r>
    </w:p>
    <w:p w14:paraId="7FE37F1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      type: "line",</w:t>
      </w:r>
    </w:p>
    <w:p w14:paraId="558EBA04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data: {</w:t>
      </w:r>
    </w:p>
    <w:p w14:paraId="5F831B9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labels: [],</w:t>
      </w:r>
    </w:p>
    <w:p w14:paraId="43C7796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datasets: [</w:t>
      </w:r>
    </w:p>
    <w:p w14:paraId="5688572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{</w:t>
      </w:r>
    </w:p>
    <w:p w14:paraId="47854A7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label: "Temperature (°C)",</w:t>
      </w:r>
    </w:p>
    <w:p w14:paraId="5F8781E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data: [],</w:t>
      </w:r>
    </w:p>
    <w:p w14:paraId="6C8ED18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borderColor</w:t>
      </w:r>
      <w:proofErr w:type="spellEnd"/>
      <w:r w:rsidRPr="00C41084">
        <w:rPr>
          <w:sz w:val="24"/>
          <w:szCs w:val="24"/>
          <w:lang w:val="en-IN"/>
        </w:rPr>
        <w:t>: "#ff6b6b",</w:t>
      </w:r>
    </w:p>
    <w:p w14:paraId="3E0A2A9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backgroundColor</w:t>
      </w:r>
      <w:proofErr w:type="spellEnd"/>
      <w:r w:rsidRPr="00C41084">
        <w:rPr>
          <w:sz w:val="24"/>
          <w:szCs w:val="24"/>
          <w:lang w:val="en-IN"/>
        </w:rPr>
        <w:t>: "</w:t>
      </w:r>
      <w:proofErr w:type="spellStart"/>
      <w:proofErr w:type="gram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255, 107, 107, 0.2)",</w:t>
      </w:r>
    </w:p>
    <w:p w14:paraId="27110CB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fill: true,</w:t>
      </w:r>
    </w:p>
    <w:p w14:paraId="5421C03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tension: 0.5,</w:t>
      </w:r>
    </w:p>
    <w:p w14:paraId="2DD7E1D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pointRadius</w:t>
      </w:r>
      <w:proofErr w:type="spellEnd"/>
      <w:r w:rsidRPr="00C41084">
        <w:rPr>
          <w:sz w:val="24"/>
          <w:szCs w:val="24"/>
          <w:lang w:val="en-IN"/>
        </w:rPr>
        <w:t>: 5,</w:t>
      </w:r>
    </w:p>
    <w:p w14:paraId="4E0093A1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pointHoverRadius</w:t>
      </w:r>
      <w:proofErr w:type="spellEnd"/>
      <w:r w:rsidRPr="00C41084">
        <w:rPr>
          <w:sz w:val="24"/>
          <w:szCs w:val="24"/>
          <w:lang w:val="en-IN"/>
        </w:rPr>
        <w:t>: 8,</w:t>
      </w:r>
    </w:p>
    <w:p w14:paraId="072C781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pointBackgroundColor</w:t>
      </w:r>
      <w:proofErr w:type="spellEnd"/>
      <w:r w:rsidRPr="00C41084">
        <w:rPr>
          <w:sz w:val="24"/>
          <w:szCs w:val="24"/>
          <w:lang w:val="en-IN"/>
        </w:rPr>
        <w:t>: "#ff6b6b",</w:t>
      </w:r>
    </w:p>
    <w:p w14:paraId="50087DD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},</w:t>
      </w:r>
    </w:p>
    <w:p w14:paraId="70D1BA9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{</w:t>
      </w:r>
    </w:p>
    <w:p w14:paraId="38EFFFE2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label: "Humidity (%)",</w:t>
      </w:r>
    </w:p>
    <w:p w14:paraId="6A38507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data: [],</w:t>
      </w:r>
    </w:p>
    <w:p w14:paraId="0D73335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borderColor</w:t>
      </w:r>
      <w:proofErr w:type="spellEnd"/>
      <w:r w:rsidRPr="00C41084">
        <w:rPr>
          <w:sz w:val="24"/>
          <w:szCs w:val="24"/>
          <w:lang w:val="en-IN"/>
        </w:rPr>
        <w:t>: "#4dabf7",</w:t>
      </w:r>
    </w:p>
    <w:p w14:paraId="1784F86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backgroundColor</w:t>
      </w:r>
      <w:proofErr w:type="spellEnd"/>
      <w:r w:rsidRPr="00C41084">
        <w:rPr>
          <w:sz w:val="24"/>
          <w:szCs w:val="24"/>
          <w:lang w:val="en-IN"/>
        </w:rPr>
        <w:t>: "</w:t>
      </w:r>
      <w:proofErr w:type="spellStart"/>
      <w:proofErr w:type="gram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77, 171, 247, 0.2)",</w:t>
      </w:r>
    </w:p>
    <w:p w14:paraId="633A6DE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fill: true,</w:t>
      </w:r>
    </w:p>
    <w:p w14:paraId="5397BCC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tension: 0.5,</w:t>
      </w:r>
    </w:p>
    <w:p w14:paraId="7F328B3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pointRadius</w:t>
      </w:r>
      <w:proofErr w:type="spellEnd"/>
      <w:r w:rsidRPr="00C41084">
        <w:rPr>
          <w:sz w:val="24"/>
          <w:szCs w:val="24"/>
          <w:lang w:val="en-IN"/>
        </w:rPr>
        <w:t>: 5,</w:t>
      </w:r>
    </w:p>
    <w:p w14:paraId="5113A42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pointHoverRadius</w:t>
      </w:r>
      <w:proofErr w:type="spellEnd"/>
      <w:r w:rsidRPr="00C41084">
        <w:rPr>
          <w:sz w:val="24"/>
          <w:szCs w:val="24"/>
          <w:lang w:val="en-IN"/>
        </w:rPr>
        <w:t>: 8,</w:t>
      </w:r>
    </w:p>
    <w:p w14:paraId="798D710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pointBackgroundColor</w:t>
      </w:r>
      <w:proofErr w:type="spellEnd"/>
      <w:r w:rsidRPr="00C41084">
        <w:rPr>
          <w:sz w:val="24"/>
          <w:szCs w:val="24"/>
          <w:lang w:val="en-IN"/>
        </w:rPr>
        <w:t>: "#4dabf7",</w:t>
      </w:r>
    </w:p>
    <w:p w14:paraId="4235822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},</w:t>
      </w:r>
    </w:p>
    <w:p w14:paraId="19CF6BB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],</w:t>
      </w:r>
    </w:p>
    <w:p w14:paraId="4562FE0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>      },</w:t>
      </w:r>
    </w:p>
    <w:p w14:paraId="01B82A2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options: {</w:t>
      </w:r>
    </w:p>
    <w:p w14:paraId="1135412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responsive: true,</w:t>
      </w:r>
    </w:p>
    <w:p w14:paraId="4311571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animation: {</w:t>
      </w:r>
    </w:p>
    <w:p w14:paraId="0B475A7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duration: 1000,</w:t>
      </w:r>
    </w:p>
    <w:p w14:paraId="4B6533E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easing: "</w:t>
      </w:r>
      <w:proofErr w:type="spellStart"/>
      <w:r w:rsidRPr="00C41084">
        <w:rPr>
          <w:sz w:val="24"/>
          <w:szCs w:val="24"/>
          <w:lang w:val="en-IN"/>
        </w:rPr>
        <w:t>easeOutQuart</w:t>
      </w:r>
      <w:proofErr w:type="spellEnd"/>
      <w:r w:rsidRPr="00C41084">
        <w:rPr>
          <w:sz w:val="24"/>
          <w:szCs w:val="24"/>
          <w:lang w:val="en-IN"/>
        </w:rPr>
        <w:t>"</w:t>
      </w:r>
    </w:p>
    <w:p w14:paraId="048628F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},</w:t>
      </w:r>
    </w:p>
    <w:p w14:paraId="29DEA76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scales: {</w:t>
      </w:r>
    </w:p>
    <w:p w14:paraId="5DCA120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x: {</w:t>
      </w:r>
    </w:p>
    <w:p w14:paraId="2C22AC6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ticks: </w:t>
      </w:r>
      <w:proofErr w:type="gramStart"/>
      <w:r w:rsidRPr="00C41084">
        <w:rPr>
          <w:sz w:val="24"/>
          <w:szCs w:val="24"/>
          <w:lang w:val="en-IN"/>
        </w:rPr>
        <w:t xml:space="preserve">{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proofErr w:type="gramEnd"/>
      <w:r w:rsidRPr="00C41084">
        <w:rPr>
          <w:sz w:val="24"/>
          <w:szCs w:val="24"/>
          <w:lang w:val="en-IN"/>
        </w:rPr>
        <w:t>: "#ccc" },</w:t>
      </w:r>
    </w:p>
    <w:p w14:paraId="493CA9A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grid: </w:t>
      </w:r>
      <w:proofErr w:type="gramStart"/>
      <w:r w:rsidRPr="00C41084">
        <w:rPr>
          <w:sz w:val="24"/>
          <w:szCs w:val="24"/>
          <w:lang w:val="en-IN"/>
        </w:rPr>
        <w:t xml:space="preserve">{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proofErr w:type="gramEnd"/>
      <w:r w:rsidRPr="00C41084">
        <w:rPr>
          <w:sz w:val="24"/>
          <w:szCs w:val="24"/>
          <w:lang w:val="en-IN"/>
        </w:rPr>
        <w:t>: "</w:t>
      </w:r>
      <w:proofErr w:type="spell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(255,255,255,0.05)" },</w:t>
      </w:r>
    </w:p>
    <w:p w14:paraId="3746763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title: {</w:t>
      </w:r>
    </w:p>
    <w:p w14:paraId="2532EFE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  display: true,</w:t>
      </w:r>
    </w:p>
    <w:p w14:paraId="2E2B5B4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  text: "Time",</w:t>
      </w:r>
    </w:p>
    <w:p w14:paraId="50594FC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 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r w:rsidRPr="00C41084">
        <w:rPr>
          <w:sz w:val="24"/>
          <w:szCs w:val="24"/>
          <w:lang w:val="en-IN"/>
        </w:rPr>
        <w:t>: "#ccc",</w:t>
      </w:r>
    </w:p>
    <w:p w14:paraId="0D56DD8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  font: </w:t>
      </w:r>
      <w:proofErr w:type="gramStart"/>
      <w:r w:rsidRPr="00C41084">
        <w:rPr>
          <w:sz w:val="24"/>
          <w:szCs w:val="24"/>
          <w:lang w:val="en-IN"/>
        </w:rPr>
        <w:t>{ weight</w:t>
      </w:r>
      <w:proofErr w:type="gramEnd"/>
      <w:r w:rsidRPr="00C41084">
        <w:rPr>
          <w:sz w:val="24"/>
          <w:szCs w:val="24"/>
          <w:lang w:val="en-IN"/>
        </w:rPr>
        <w:t>: "bold" }</w:t>
      </w:r>
    </w:p>
    <w:p w14:paraId="587DB2D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}</w:t>
      </w:r>
    </w:p>
    <w:p w14:paraId="6943261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},</w:t>
      </w:r>
    </w:p>
    <w:p w14:paraId="501A2D5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y: {</w:t>
      </w:r>
    </w:p>
    <w:p w14:paraId="1749E6F4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ticks: </w:t>
      </w:r>
      <w:proofErr w:type="gramStart"/>
      <w:r w:rsidRPr="00C41084">
        <w:rPr>
          <w:sz w:val="24"/>
          <w:szCs w:val="24"/>
          <w:lang w:val="en-IN"/>
        </w:rPr>
        <w:t xml:space="preserve">{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proofErr w:type="gramEnd"/>
      <w:r w:rsidRPr="00C41084">
        <w:rPr>
          <w:sz w:val="24"/>
          <w:szCs w:val="24"/>
          <w:lang w:val="en-IN"/>
        </w:rPr>
        <w:t>: "#ccc" },</w:t>
      </w:r>
    </w:p>
    <w:p w14:paraId="092DE6A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grid: </w:t>
      </w:r>
      <w:proofErr w:type="gramStart"/>
      <w:r w:rsidRPr="00C41084">
        <w:rPr>
          <w:sz w:val="24"/>
          <w:szCs w:val="24"/>
          <w:lang w:val="en-IN"/>
        </w:rPr>
        <w:t xml:space="preserve">{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proofErr w:type="gramEnd"/>
      <w:r w:rsidRPr="00C41084">
        <w:rPr>
          <w:sz w:val="24"/>
          <w:szCs w:val="24"/>
          <w:lang w:val="en-IN"/>
        </w:rPr>
        <w:t>: "</w:t>
      </w:r>
      <w:proofErr w:type="spell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(255,255,255,0.05)" },</w:t>
      </w:r>
    </w:p>
    <w:p w14:paraId="40F63723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beginAtZero</w:t>
      </w:r>
      <w:proofErr w:type="spellEnd"/>
      <w:r w:rsidRPr="00C41084">
        <w:rPr>
          <w:sz w:val="24"/>
          <w:szCs w:val="24"/>
          <w:lang w:val="en-IN"/>
        </w:rPr>
        <w:t>: true</w:t>
      </w:r>
    </w:p>
    <w:p w14:paraId="40AE027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</w:t>
      </w:r>
    </w:p>
    <w:p w14:paraId="6EA19DB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},</w:t>
      </w:r>
    </w:p>
    <w:p w14:paraId="492D6E4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plugins: {</w:t>
      </w:r>
    </w:p>
    <w:p w14:paraId="6EED1F3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legend: {</w:t>
      </w:r>
    </w:p>
    <w:p w14:paraId="19D3775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labels: {</w:t>
      </w:r>
    </w:p>
    <w:p w14:paraId="60972AB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lastRenderedPageBreak/>
        <w:t xml:space="preserve">              </w:t>
      </w:r>
      <w:proofErr w:type="spellStart"/>
      <w:r w:rsidRPr="00C41084">
        <w:rPr>
          <w:sz w:val="24"/>
          <w:szCs w:val="24"/>
          <w:lang w:val="en-IN"/>
        </w:rPr>
        <w:t>color</w:t>
      </w:r>
      <w:proofErr w:type="spellEnd"/>
      <w:r w:rsidRPr="00C41084">
        <w:rPr>
          <w:sz w:val="24"/>
          <w:szCs w:val="24"/>
          <w:lang w:val="en-IN"/>
        </w:rPr>
        <w:t>: "#</w:t>
      </w:r>
      <w:proofErr w:type="spellStart"/>
      <w:r w:rsidRPr="00C41084">
        <w:rPr>
          <w:sz w:val="24"/>
          <w:szCs w:val="24"/>
          <w:lang w:val="en-IN"/>
        </w:rPr>
        <w:t>eee</w:t>
      </w:r>
      <w:proofErr w:type="spellEnd"/>
      <w:r w:rsidRPr="00C41084">
        <w:rPr>
          <w:sz w:val="24"/>
          <w:szCs w:val="24"/>
          <w:lang w:val="en-IN"/>
        </w:rPr>
        <w:t>",</w:t>
      </w:r>
    </w:p>
    <w:p w14:paraId="224D7E1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  font: </w:t>
      </w:r>
      <w:proofErr w:type="gramStart"/>
      <w:r w:rsidRPr="00C41084">
        <w:rPr>
          <w:sz w:val="24"/>
          <w:szCs w:val="24"/>
          <w:lang w:val="en-IN"/>
        </w:rPr>
        <w:t>{ weight</w:t>
      </w:r>
      <w:proofErr w:type="gramEnd"/>
      <w:r w:rsidRPr="00C41084">
        <w:rPr>
          <w:sz w:val="24"/>
          <w:szCs w:val="24"/>
          <w:lang w:val="en-IN"/>
        </w:rPr>
        <w:t>: "bold" }</w:t>
      </w:r>
    </w:p>
    <w:p w14:paraId="11EB6EF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  }</w:t>
      </w:r>
    </w:p>
    <w:p w14:paraId="100C79B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},</w:t>
      </w:r>
    </w:p>
    <w:p w14:paraId="49A6D4C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tooltip: {</w:t>
      </w:r>
    </w:p>
    <w:p w14:paraId="203D819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backgroundColor</w:t>
      </w:r>
      <w:proofErr w:type="spellEnd"/>
      <w:r w:rsidRPr="00C41084">
        <w:rPr>
          <w:sz w:val="24"/>
          <w:szCs w:val="24"/>
          <w:lang w:val="en-IN"/>
        </w:rPr>
        <w:t>: "</w:t>
      </w:r>
      <w:proofErr w:type="spellStart"/>
      <w:proofErr w:type="gramStart"/>
      <w:r w:rsidRPr="00C41084">
        <w:rPr>
          <w:sz w:val="24"/>
          <w:szCs w:val="24"/>
          <w:lang w:val="en-IN"/>
        </w:rPr>
        <w:t>rgba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0,0,0,0.8)",</w:t>
      </w:r>
    </w:p>
    <w:p w14:paraId="72A1CA5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borderColor</w:t>
      </w:r>
      <w:proofErr w:type="spellEnd"/>
      <w:r w:rsidRPr="00C41084">
        <w:rPr>
          <w:sz w:val="24"/>
          <w:szCs w:val="24"/>
          <w:lang w:val="en-IN"/>
        </w:rPr>
        <w:t>: "#444",</w:t>
      </w:r>
    </w:p>
    <w:p w14:paraId="43DC137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  </w:t>
      </w:r>
      <w:proofErr w:type="spellStart"/>
      <w:r w:rsidRPr="00C41084">
        <w:rPr>
          <w:sz w:val="24"/>
          <w:szCs w:val="24"/>
          <w:lang w:val="en-IN"/>
        </w:rPr>
        <w:t>borderWidth</w:t>
      </w:r>
      <w:proofErr w:type="spellEnd"/>
      <w:r w:rsidRPr="00C41084">
        <w:rPr>
          <w:sz w:val="24"/>
          <w:szCs w:val="24"/>
          <w:lang w:val="en-IN"/>
        </w:rPr>
        <w:t>: 1</w:t>
      </w:r>
    </w:p>
    <w:p w14:paraId="6CE3AE5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  }</w:t>
      </w:r>
    </w:p>
    <w:p w14:paraId="75A4584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}</w:t>
      </w:r>
    </w:p>
    <w:p w14:paraId="3CDCAFB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}</w:t>
      </w:r>
    </w:p>
    <w:p w14:paraId="794E7B7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});</w:t>
      </w:r>
    </w:p>
    <w:p w14:paraId="52E35899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76CAD3CC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async function </w:t>
      </w:r>
      <w:proofErr w:type="spellStart"/>
      <w:proofErr w:type="gramStart"/>
      <w:r w:rsidRPr="00C41084">
        <w:rPr>
          <w:sz w:val="24"/>
          <w:szCs w:val="24"/>
          <w:lang w:val="en-IN"/>
        </w:rPr>
        <w:t>fetchData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) {</w:t>
      </w:r>
    </w:p>
    <w:p w14:paraId="5E2C40B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try {</w:t>
      </w:r>
    </w:p>
    <w:p w14:paraId="62BC1714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response = await fetch("/live-data");</w:t>
      </w:r>
    </w:p>
    <w:p w14:paraId="64CE4F9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result = await </w:t>
      </w:r>
      <w:proofErr w:type="spellStart"/>
      <w:proofErr w:type="gramStart"/>
      <w:r w:rsidRPr="00C41084">
        <w:rPr>
          <w:sz w:val="24"/>
          <w:szCs w:val="24"/>
          <w:lang w:val="en-IN"/>
        </w:rPr>
        <w:t>response.json</w:t>
      </w:r>
      <w:proofErr w:type="spellEnd"/>
      <w:proofErr w:type="gramEnd"/>
      <w:r w:rsidRPr="00C41084">
        <w:rPr>
          <w:sz w:val="24"/>
          <w:szCs w:val="24"/>
          <w:lang w:val="en-IN"/>
        </w:rPr>
        <w:t>();</w:t>
      </w:r>
    </w:p>
    <w:p w14:paraId="59D0B204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r w:rsidRPr="00C41084">
        <w:rPr>
          <w:sz w:val="24"/>
          <w:szCs w:val="24"/>
          <w:lang w:val="en-IN"/>
        </w:rPr>
        <w:t>const</w:t>
      </w:r>
      <w:proofErr w:type="spellEnd"/>
      <w:r w:rsidRPr="00C41084">
        <w:rPr>
          <w:sz w:val="24"/>
          <w:szCs w:val="24"/>
          <w:lang w:val="en-IN"/>
        </w:rPr>
        <w:t xml:space="preserve"> now = new Date(</w:t>
      </w:r>
      <w:proofErr w:type="gramStart"/>
      <w:r w:rsidRPr="00C41084">
        <w:rPr>
          <w:sz w:val="24"/>
          <w:szCs w:val="24"/>
          <w:lang w:val="en-IN"/>
        </w:rPr>
        <w:t>).</w:t>
      </w:r>
      <w:proofErr w:type="spellStart"/>
      <w:r w:rsidRPr="00C41084">
        <w:rPr>
          <w:sz w:val="24"/>
          <w:szCs w:val="24"/>
          <w:lang w:val="en-IN"/>
        </w:rPr>
        <w:t>toLocaleTimeString</w:t>
      </w:r>
      <w:proofErr w:type="spellEnd"/>
      <w:proofErr w:type="gramEnd"/>
      <w:r w:rsidRPr="00C41084">
        <w:rPr>
          <w:sz w:val="24"/>
          <w:szCs w:val="24"/>
          <w:lang w:val="en-IN"/>
        </w:rPr>
        <w:t>();</w:t>
      </w:r>
    </w:p>
    <w:p w14:paraId="364A32F3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5791528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document.getElementById</w:t>
      </w:r>
      <w:proofErr w:type="spellEnd"/>
      <w:proofErr w:type="gramEnd"/>
      <w:r w:rsidRPr="00C41084">
        <w:rPr>
          <w:sz w:val="24"/>
          <w:szCs w:val="24"/>
          <w:lang w:val="en-IN"/>
        </w:rPr>
        <w:t>("temp").</w:t>
      </w:r>
      <w:proofErr w:type="spellStart"/>
      <w:r w:rsidRPr="00C41084">
        <w:rPr>
          <w:sz w:val="24"/>
          <w:szCs w:val="24"/>
          <w:lang w:val="en-IN"/>
        </w:rPr>
        <w:t>textContent</w:t>
      </w:r>
      <w:proofErr w:type="spellEnd"/>
      <w:r w:rsidRPr="00C41084">
        <w:rPr>
          <w:sz w:val="24"/>
          <w:szCs w:val="24"/>
          <w:lang w:val="en-IN"/>
        </w:rPr>
        <w:t xml:space="preserve"> = </w:t>
      </w:r>
      <w:proofErr w:type="spellStart"/>
      <w:r w:rsidRPr="00C41084">
        <w:rPr>
          <w:sz w:val="24"/>
          <w:szCs w:val="24"/>
          <w:lang w:val="en-IN"/>
        </w:rPr>
        <w:t>result.temperature.toFixed</w:t>
      </w:r>
      <w:proofErr w:type="spellEnd"/>
      <w:r w:rsidRPr="00C41084">
        <w:rPr>
          <w:sz w:val="24"/>
          <w:szCs w:val="24"/>
          <w:lang w:val="en-IN"/>
        </w:rPr>
        <w:t>(1);</w:t>
      </w:r>
    </w:p>
    <w:p w14:paraId="7D187629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document.getElementById</w:t>
      </w:r>
      <w:proofErr w:type="spellEnd"/>
      <w:proofErr w:type="gramEnd"/>
      <w:r w:rsidRPr="00C41084">
        <w:rPr>
          <w:sz w:val="24"/>
          <w:szCs w:val="24"/>
          <w:lang w:val="en-IN"/>
        </w:rPr>
        <w:t>("hum").</w:t>
      </w:r>
      <w:proofErr w:type="spellStart"/>
      <w:r w:rsidRPr="00C41084">
        <w:rPr>
          <w:sz w:val="24"/>
          <w:szCs w:val="24"/>
          <w:lang w:val="en-IN"/>
        </w:rPr>
        <w:t>textContent</w:t>
      </w:r>
      <w:proofErr w:type="spellEnd"/>
      <w:r w:rsidRPr="00C41084">
        <w:rPr>
          <w:sz w:val="24"/>
          <w:szCs w:val="24"/>
          <w:lang w:val="en-IN"/>
        </w:rPr>
        <w:t xml:space="preserve"> = </w:t>
      </w:r>
      <w:proofErr w:type="spellStart"/>
      <w:r w:rsidRPr="00C41084">
        <w:rPr>
          <w:sz w:val="24"/>
          <w:szCs w:val="24"/>
          <w:lang w:val="en-IN"/>
        </w:rPr>
        <w:t>result.humidity.toFixed</w:t>
      </w:r>
      <w:proofErr w:type="spellEnd"/>
      <w:r w:rsidRPr="00C41084">
        <w:rPr>
          <w:sz w:val="24"/>
          <w:szCs w:val="24"/>
          <w:lang w:val="en-IN"/>
        </w:rPr>
        <w:t>(1);</w:t>
      </w:r>
    </w:p>
    <w:p w14:paraId="2E79F0AA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171287A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if (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iotChart.data.labels</w:t>
      </w:r>
      <w:proofErr w:type="gramEnd"/>
      <w:r w:rsidRPr="00C41084">
        <w:rPr>
          <w:sz w:val="24"/>
          <w:szCs w:val="24"/>
          <w:lang w:val="en-IN"/>
        </w:rPr>
        <w:t>.length</w:t>
      </w:r>
      <w:proofErr w:type="spellEnd"/>
      <w:r w:rsidRPr="00C41084">
        <w:rPr>
          <w:sz w:val="24"/>
          <w:szCs w:val="24"/>
          <w:lang w:val="en-IN"/>
        </w:rPr>
        <w:t xml:space="preserve"> &gt;= 12) {</w:t>
      </w:r>
    </w:p>
    <w:p w14:paraId="3CEA8F4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iotChart.data.labels</w:t>
      </w:r>
      <w:proofErr w:type="gramEnd"/>
      <w:r w:rsidRPr="00C41084">
        <w:rPr>
          <w:sz w:val="24"/>
          <w:szCs w:val="24"/>
          <w:lang w:val="en-IN"/>
        </w:rPr>
        <w:t>.shift</w:t>
      </w:r>
      <w:proofErr w:type="spellEnd"/>
      <w:r w:rsidRPr="00C41084">
        <w:rPr>
          <w:sz w:val="24"/>
          <w:szCs w:val="24"/>
          <w:lang w:val="en-IN"/>
        </w:rPr>
        <w:t>();</w:t>
      </w:r>
    </w:p>
    <w:p w14:paraId="0D872B1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iotChart.data.datasets</w:t>
      </w:r>
      <w:proofErr w:type="spellEnd"/>
      <w:proofErr w:type="gramEnd"/>
      <w:r w:rsidRPr="00C41084">
        <w:rPr>
          <w:sz w:val="24"/>
          <w:szCs w:val="24"/>
          <w:lang w:val="en-IN"/>
        </w:rPr>
        <w:t>[0].</w:t>
      </w:r>
      <w:proofErr w:type="spellStart"/>
      <w:r w:rsidRPr="00C41084">
        <w:rPr>
          <w:sz w:val="24"/>
          <w:szCs w:val="24"/>
          <w:lang w:val="en-IN"/>
        </w:rPr>
        <w:t>data.shift</w:t>
      </w:r>
      <w:proofErr w:type="spellEnd"/>
      <w:r w:rsidRPr="00C41084">
        <w:rPr>
          <w:sz w:val="24"/>
          <w:szCs w:val="24"/>
          <w:lang w:val="en-IN"/>
        </w:rPr>
        <w:t>();</w:t>
      </w:r>
    </w:p>
    <w:p w14:paraId="158D408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iotChart.data.datasets</w:t>
      </w:r>
      <w:proofErr w:type="spellEnd"/>
      <w:proofErr w:type="gramEnd"/>
      <w:r w:rsidRPr="00C41084">
        <w:rPr>
          <w:sz w:val="24"/>
          <w:szCs w:val="24"/>
          <w:lang w:val="en-IN"/>
        </w:rPr>
        <w:t>[1].</w:t>
      </w:r>
      <w:proofErr w:type="spellStart"/>
      <w:r w:rsidRPr="00C41084">
        <w:rPr>
          <w:sz w:val="24"/>
          <w:szCs w:val="24"/>
          <w:lang w:val="en-IN"/>
        </w:rPr>
        <w:t>data.shift</w:t>
      </w:r>
      <w:proofErr w:type="spellEnd"/>
      <w:r w:rsidRPr="00C41084">
        <w:rPr>
          <w:sz w:val="24"/>
          <w:szCs w:val="24"/>
          <w:lang w:val="en-IN"/>
        </w:rPr>
        <w:t>();</w:t>
      </w:r>
    </w:p>
    <w:p w14:paraId="66F1BB88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  }</w:t>
      </w:r>
    </w:p>
    <w:p w14:paraId="62B44298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386BBA87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iotChart.data.labels</w:t>
      </w:r>
      <w:proofErr w:type="gramEnd"/>
      <w:r w:rsidRPr="00C41084">
        <w:rPr>
          <w:sz w:val="24"/>
          <w:szCs w:val="24"/>
          <w:lang w:val="en-IN"/>
        </w:rPr>
        <w:t>.push</w:t>
      </w:r>
      <w:proofErr w:type="spellEnd"/>
      <w:r w:rsidRPr="00C41084">
        <w:rPr>
          <w:sz w:val="24"/>
          <w:szCs w:val="24"/>
          <w:lang w:val="en-IN"/>
        </w:rPr>
        <w:t>(now);</w:t>
      </w:r>
    </w:p>
    <w:p w14:paraId="17DFA9CF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iotChart.data.datasets</w:t>
      </w:r>
      <w:proofErr w:type="spellEnd"/>
      <w:proofErr w:type="gramEnd"/>
      <w:r w:rsidRPr="00C41084">
        <w:rPr>
          <w:sz w:val="24"/>
          <w:szCs w:val="24"/>
          <w:lang w:val="en-IN"/>
        </w:rPr>
        <w:t>[0].</w:t>
      </w:r>
      <w:proofErr w:type="spellStart"/>
      <w:r w:rsidRPr="00C41084">
        <w:rPr>
          <w:sz w:val="24"/>
          <w:szCs w:val="24"/>
          <w:lang w:val="en-IN"/>
        </w:rPr>
        <w:t>data.push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result.temperature</w:t>
      </w:r>
      <w:proofErr w:type="spellEnd"/>
      <w:r w:rsidRPr="00C41084">
        <w:rPr>
          <w:sz w:val="24"/>
          <w:szCs w:val="24"/>
          <w:lang w:val="en-IN"/>
        </w:rPr>
        <w:t>);</w:t>
      </w:r>
    </w:p>
    <w:p w14:paraId="7A8218BA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iotChart.data.datasets</w:t>
      </w:r>
      <w:proofErr w:type="spellEnd"/>
      <w:proofErr w:type="gramEnd"/>
      <w:r w:rsidRPr="00C41084">
        <w:rPr>
          <w:sz w:val="24"/>
          <w:szCs w:val="24"/>
          <w:lang w:val="en-IN"/>
        </w:rPr>
        <w:t>[1].</w:t>
      </w:r>
      <w:proofErr w:type="spellStart"/>
      <w:r w:rsidRPr="00C41084">
        <w:rPr>
          <w:sz w:val="24"/>
          <w:szCs w:val="24"/>
          <w:lang w:val="en-IN"/>
        </w:rPr>
        <w:t>data.push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r w:rsidRPr="00C41084">
        <w:rPr>
          <w:sz w:val="24"/>
          <w:szCs w:val="24"/>
          <w:lang w:val="en-IN"/>
        </w:rPr>
        <w:t>result.humidity</w:t>
      </w:r>
      <w:proofErr w:type="spellEnd"/>
      <w:r w:rsidRPr="00C41084">
        <w:rPr>
          <w:sz w:val="24"/>
          <w:szCs w:val="24"/>
          <w:lang w:val="en-IN"/>
        </w:rPr>
        <w:t>);</w:t>
      </w:r>
    </w:p>
    <w:p w14:paraId="6BFB900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r w:rsidRPr="00C41084">
        <w:rPr>
          <w:sz w:val="24"/>
          <w:szCs w:val="24"/>
          <w:lang w:val="en-IN"/>
        </w:rPr>
        <w:t>iotChart.update</w:t>
      </w:r>
      <w:proofErr w:type="spellEnd"/>
      <w:r w:rsidRPr="00C41084">
        <w:rPr>
          <w:sz w:val="24"/>
          <w:szCs w:val="24"/>
          <w:lang w:val="en-IN"/>
        </w:rPr>
        <w:t>();</w:t>
      </w:r>
    </w:p>
    <w:p w14:paraId="2CD245EC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19D14AAD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} catch (err) {</w:t>
      </w:r>
    </w:p>
    <w:p w14:paraId="0D2A7D75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C41084">
        <w:rPr>
          <w:sz w:val="24"/>
          <w:szCs w:val="24"/>
          <w:lang w:val="en-IN"/>
        </w:rPr>
        <w:t>console.error</w:t>
      </w:r>
      <w:proofErr w:type="spellEnd"/>
      <w:proofErr w:type="gramEnd"/>
      <w:r w:rsidRPr="00C41084">
        <w:rPr>
          <w:sz w:val="24"/>
          <w:szCs w:val="24"/>
          <w:lang w:val="en-IN"/>
        </w:rPr>
        <w:t>("Fetch error:", err);</w:t>
      </w:r>
    </w:p>
    <w:p w14:paraId="321BA43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  }</w:t>
      </w:r>
    </w:p>
    <w:p w14:paraId="6978442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  }</w:t>
      </w:r>
    </w:p>
    <w:p w14:paraId="45DB420B" w14:textId="77777777" w:rsidR="00C41084" w:rsidRPr="00C41084" w:rsidRDefault="00C41084" w:rsidP="00C41084">
      <w:pPr>
        <w:rPr>
          <w:sz w:val="24"/>
          <w:szCs w:val="24"/>
          <w:lang w:val="en-IN"/>
        </w:rPr>
      </w:pPr>
    </w:p>
    <w:p w14:paraId="07816A7B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setInterval</w:t>
      </w:r>
      <w:proofErr w:type="spellEnd"/>
      <w:r w:rsidRPr="00C41084">
        <w:rPr>
          <w:sz w:val="24"/>
          <w:szCs w:val="24"/>
          <w:lang w:val="en-IN"/>
        </w:rPr>
        <w:t>(</w:t>
      </w:r>
      <w:proofErr w:type="spellStart"/>
      <w:proofErr w:type="gramEnd"/>
      <w:r w:rsidRPr="00C41084">
        <w:rPr>
          <w:sz w:val="24"/>
          <w:szCs w:val="24"/>
          <w:lang w:val="en-IN"/>
        </w:rPr>
        <w:t>fetchData</w:t>
      </w:r>
      <w:proofErr w:type="spellEnd"/>
      <w:r w:rsidRPr="00C41084">
        <w:rPr>
          <w:sz w:val="24"/>
          <w:szCs w:val="24"/>
          <w:lang w:val="en-IN"/>
        </w:rPr>
        <w:t>, 4000);</w:t>
      </w:r>
    </w:p>
    <w:p w14:paraId="0ADE92EE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C41084">
        <w:rPr>
          <w:sz w:val="24"/>
          <w:szCs w:val="24"/>
          <w:lang w:val="en-IN"/>
        </w:rPr>
        <w:t>fetchData</w:t>
      </w:r>
      <w:proofErr w:type="spellEnd"/>
      <w:r w:rsidRPr="00C41084">
        <w:rPr>
          <w:sz w:val="24"/>
          <w:szCs w:val="24"/>
          <w:lang w:val="en-IN"/>
        </w:rPr>
        <w:t>(</w:t>
      </w:r>
      <w:proofErr w:type="gramEnd"/>
      <w:r w:rsidRPr="00C41084">
        <w:rPr>
          <w:sz w:val="24"/>
          <w:szCs w:val="24"/>
          <w:lang w:val="en-IN"/>
        </w:rPr>
        <w:t>);</w:t>
      </w:r>
    </w:p>
    <w:p w14:paraId="17B76850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  &lt;/script&gt;</w:t>
      </w:r>
    </w:p>
    <w:p w14:paraId="72299336" w14:textId="77777777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&lt;/body&gt;</w:t>
      </w:r>
    </w:p>
    <w:p w14:paraId="400169C4" w14:textId="498694E5" w:rsidR="00C41084" w:rsidRPr="00C41084" w:rsidRDefault="00C41084" w:rsidP="00C41084">
      <w:pPr>
        <w:rPr>
          <w:sz w:val="24"/>
          <w:szCs w:val="24"/>
          <w:lang w:val="en-IN"/>
        </w:rPr>
      </w:pPr>
      <w:r w:rsidRPr="00C41084">
        <w:rPr>
          <w:sz w:val="24"/>
          <w:szCs w:val="24"/>
          <w:lang w:val="en-IN"/>
        </w:rPr>
        <w:t>&lt;/html&gt;</w:t>
      </w:r>
    </w:p>
    <w:p w14:paraId="7E7DCC32" w14:textId="77777777" w:rsidR="00C41084" w:rsidRDefault="00C41084" w:rsidP="00C41084">
      <w:pPr>
        <w:pStyle w:val="Heading1"/>
        <w:rPr>
          <w:sz w:val="24"/>
          <w:szCs w:val="24"/>
        </w:rPr>
      </w:pPr>
    </w:p>
    <w:p w14:paraId="2BFC371B" w14:textId="4B0AF5A0" w:rsidR="00C41084" w:rsidRPr="003D0D3E" w:rsidRDefault="00C41084" w:rsidP="00C41084">
      <w:pPr>
        <w:pStyle w:val="Heading1"/>
        <w:rPr>
          <w:sz w:val="24"/>
          <w:szCs w:val="24"/>
        </w:rPr>
      </w:pPr>
      <w:r w:rsidRPr="003D0D3E">
        <w:rPr>
          <w:sz w:val="24"/>
          <w:szCs w:val="24"/>
        </w:rPr>
        <w:t>12. Conclusion</w:t>
      </w:r>
    </w:p>
    <w:p w14:paraId="05DAE17A" w14:textId="77777777" w:rsidR="00C41084" w:rsidRPr="003D0D3E" w:rsidRDefault="00C41084" w:rsidP="00C41084">
      <w:pPr>
        <w:rPr>
          <w:sz w:val="24"/>
          <w:szCs w:val="24"/>
        </w:rPr>
      </w:pPr>
      <w:r w:rsidRPr="003D0D3E">
        <w:rPr>
          <w:sz w:val="24"/>
          <w:szCs w:val="24"/>
        </w:rPr>
        <w:t>This project demonstrates how IoT can monitor environmental conditions in real time. It provides a foundation for more advanced and scalable systems.</w:t>
      </w:r>
    </w:p>
    <w:p w14:paraId="0C9C64A7" w14:textId="77777777" w:rsidR="00C41084" w:rsidRPr="00C41084" w:rsidRDefault="00C41084">
      <w:pPr>
        <w:rPr>
          <w:sz w:val="24"/>
          <w:szCs w:val="24"/>
        </w:rPr>
      </w:pPr>
    </w:p>
    <w:sectPr w:rsidR="00C41084" w:rsidRPr="00C41084" w:rsidSect="003D0D3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10379">
    <w:abstractNumId w:val="8"/>
  </w:num>
  <w:num w:numId="2" w16cid:durableId="984551396">
    <w:abstractNumId w:val="6"/>
  </w:num>
  <w:num w:numId="3" w16cid:durableId="125006790">
    <w:abstractNumId w:val="5"/>
  </w:num>
  <w:num w:numId="4" w16cid:durableId="1799912377">
    <w:abstractNumId w:val="4"/>
  </w:num>
  <w:num w:numId="5" w16cid:durableId="1243225370">
    <w:abstractNumId w:val="7"/>
  </w:num>
  <w:num w:numId="6" w16cid:durableId="560093230">
    <w:abstractNumId w:val="3"/>
  </w:num>
  <w:num w:numId="7" w16cid:durableId="1718159613">
    <w:abstractNumId w:val="2"/>
  </w:num>
  <w:num w:numId="8" w16cid:durableId="803429255">
    <w:abstractNumId w:val="1"/>
  </w:num>
  <w:num w:numId="9" w16cid:durableId="1845630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D3E"/>
    <w:rsid w:val="009B2E03"/>
    <w:rsid w:val="00AA1D8D"/>
    <w:rsid w:val="00B47730"/>
    <w:rsid w:val="00B93B3D"/>
    <w:rsid w:val="00C4108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84EF0A"/>
  <w14:defaultImageDpi w14:val="300"/>
  <w15:docId w15:val="{FEFC21BA-E2E8-4B00-8742-0CF24AA4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1245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Kishorekumar S</cp:lastModifiedBy>
  <cp:revision>2</cp:revision>
  <dcterms:created xsi:type="dcterms:W3CDTF">2013-12-23T23:15:00Z</dcterms:created>
  <dcterms:modified xsi:type="dcterms:W3CDTF">2025-05-25T09:35:00Z</dcterms:modified>
  <cp:category/>
</cp:coreProperties>
</file>